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6D513" w14:textId="77777777" w:rsidR="00A02F54" w:rsidRDefault="00A02F54" w:rsidP="0043105A">
      <w:pPr>
        <w:pStyle w:val="Title"/>
        <w:jc w:val="center"/>
        <w:rPr>
          <w:rFonts w:cs="Times New Roman"/>
          <w:b/>
          <w:sz w:val="44"/>
          <w:szCs w:val="44"/>
          <w:lang w:val="vi-VN"/>
        </w:rPr>
      </w:pPr>
    </w:p>
    <w:p w14:paraId="66090A73" w14:textId="5374D17A" w:rsidR="00A02F54" w:rsidRDefault="00A02F54" w:rsidP="0043105A">
      <w:pPr>
        <w:pStyle w:val="Title"/>
        <w:jc w:val="center"/>
        <w:rPr>
          <w:rFonts w:cs="Times New Roman"/>
          <w:b/>
          <w:color w:val="FF0000"/>
          <w:sz w:val="32"/>
          <w:szCs w:val="32"/>
        </w:rPr>
      </w:pPr>
      <w:r w:rsidRPr="00A02F54">
        <w:rPr>
          <w:rFonts w:cs="Times New Roman"/>
          <w:b/>
          <w:color w:val="FF0000"/>
          <w:sz w:val="32"/>
          <w:szCs w:val="32"/>
        </w:rPr>
        <w:t>Học viện Công nghệ Bưu chính Viễn thông- Cơ sở TP. Hồ Chí Minh</w:t>
      </w:r>
    </w:p>
    <w:p w14:paraId="1FFF3E21" w14:textId="30295F91" w:rsidR="00A02F54" w:rsidRDefault="00A02F54" w:rsidP="00A02F54">
      <w:pPr>
        <w:jc w:val="center"/>
        <w:rPr>
          <w:b/>
          <w:color w:val="0070C0"/>
        </w:rPr>
      </w:pPr>
      <w:proofErr w:type="gramStart"/>
      <w:r w:rsidRPr="00A02F54">
        <w:rPr>
          <w:b/>
          <w:color w:val="0070C0"/>
        </w:rPr>
        <w:t>KHOA :</w:t>
      </w:r>
      <w:proofErr w:type="gramEnd"/>
      <w:r w:rsidRPr="00A02F54">
        <w:rPr>
          <w:b/>
          <w:color w:val="0070C0"/>
        </w:rPr>
        <w:t xml:space="preserve"> CÔNG NGHỆ THÔNG TIN</w:t>
      </w:r>
    </w:p>
    <w:p w14:paraId="30776CA8" w14:textId="77777777" w:rsidR="00A02F54" w:rsidRPr="00A02F54" w:rsidRDefault="00A02F54" w:rsidP="00A02F54">
      <w:pPr>
        <w:jc w:val="center"/>
        <w:rPr>
          <w:b/>
          <w:color w:val="0070C0"/>
        </w:rPr>
      </w:pPr>
    </w:p>
    <w:p w14:paraId="68A74488" w14:textId="707AD893" w:rsidR="00EA3271" w:rsidRPr="000C5255" w:rsidRDefault="000C5255" w:rsidP="0043105A">
      <w:pPr>
        <w:pStyle w:val="Title"/>
        <w:jc w:val="center"/>
        <w:rPr>
          <w:rFonts w:cs="Times New Roman"/>
          <w:b/>
          <w:sz w:val="44"/>
          <w:szCs w:val="44"/>
        </w:rPr>
      </w:pPr>
      <w:r w:rsidRPr="000C5255">
        <w:rPr>
          <w:rFonts w:cs="Times New Roman"/>
          <w:b/>
          <w:sz w:val="44"/>
          <w:szCs w:val="44"/>
          <w:lang w:val="vi-VN"/>
        </w:rPr>
        <w:t>B</w:t>
      </w:r>
      <w:r w:rsidRPr="000C5255">
        <w:rPr>
          <w:rFonts w:cs="Times New Roman"/>
          <w:b/>
          <w:sz w:val="44"/>
          <w:szCs w:val="44"/>
        </w:rPr>
        <w:t>ÁO CÁO ĐỊNH KỲ LẦN 1</w:t>
      </w:r>
    </w:p>
    <w:p w14:paraId="6A697183" w14:textId="6ADB6EBA" w:rsidR="0043105A" w:rsidRPr="000C5255" w:rsidRDefault="0043105A" w:rsidP="0043105A">
      <w:pPr>
        <w:jc w:val="center"/>
        <w:rPr>
          <w:rFonts w:cs="Times New Roman"/>
          <w:color w:val="0070C0"/>
          <w:sz w:val="36"/>
          <w:szCs w:val="36"/>
        </w:rPr>
      </w:pPr>
      <w:r w:rsidRPr="000C5255">
        <w:rPr>
          <w:rFonts w:cs="Times New Roman"/>
          <w:color w:val="0070C0"/>
          <w:sz w:val="36"/>
          <w:szCs w:val="36"/>
        </w:rPr>
        <w:t xml:space="preserve">Đề </w:t>
      </w:r>
      <w:proofErr w:type="gramStart"/>
      <w:r w:rsidRPr="000C5255">
        <w:rPr>
          <w:rFonts w:cs="Times New Roman"/>
          <w:color w:val="0070C0"/>
          <w:sz w:val="36"/>
          <w:szCs w:val="36"/>
        </w:rPr>
        <w:t>tài :</w:t>
      </w:r>
      <w:proofErr w:type="gramEnd"/>
      <w:r w:rsidRPr="000C5255">
        <w:rPr>
          <w:rFonts w:cs="Times New Roman"/>
          <w:color w:val="0070C0"/>
          <w:sz w:val="36"/>
          <w:szCs w:val="36"/>
        </w:rPr>
        <w:t xml:space="preserve">   Xây dựng Web Quản lý Khách sạn</w:t>
      </w:r>
    </w:p>
    <w:p w14:paraId="190FEAB2" w14:textId="77777777" w:rsidR="000C5255" w:rsidRPr="000C5255" w:rsidRDefault="000C5255" w:rsidP="0043105A">
      <w:pPr>
        <w:jc w:val="center"/>
        <w:rPr>
          <w:rFonts w:cs="Times New Roman"/>
          <w:color w:val="0070C0"/>
          <w:sz w:val="36"/>
          <w:szCs w:val="36"/>
        </w:rPr>
      </w:pPr>
    </w:p>
    <w:p w14:paraId="024AAF0E" w14:textId="7AFEB919" w:rsidR="0043105A" w:rsidRPr="000C5255" w:rsidRDefault="000C5255" w:rsidP="000C5255">
      <w:pPr>
        <w:ind w:left="2124"/>
        <w:rPr>
          <w:rFonts w:cs="Times New Roman"/>
          <w:color w:val="000000" w:themeColor="text1"/>
          <w:sz w:val="28"/>
          <w:szCs w:val="28"/>
        </w:rPr>
      </w:pPr>
      <w:r w:rsidRPr="000C5255">
        <w:rPr>
          <w:rFonts w:cs="Times New Roman"/>
          <w:color w:val="000000" w:themeColor="text1"/>
          <w:sz w:val="36"/>
          <w:szCs w:val="36"/>
        </w:rPr>
        <w:t xml:space="preserve">                </w:t>
      </w:r>
      <w:r w:rsidRPr="000C5255">
        <w:rPr>
          <w:rFonts w:cs="Times New Roman"/>
          <w:color w:val="000000" w:themeColor="text1"/>
          <w:sz w:val="28"/>
          <w:szCs w:val="28"/>
        </w:rPr>
        <w:t>Giảng viên hướng dẫn: Nguyễn Ngọc Duy</w:t>
      </w:r>
    </w:p>
    <w:p w14:paraId="0C3AD92A" w14:textId="62559419" w:rsidR="0043105A" w:rsidRPr="000C5255" w:rsidRDefault="0043105A" w:rsidP="000C5255">
      <w:pPr>
        <w:ind w:left="3540"/>
        <w:rPr>
          <w:rFonts w:cs="Times New Roman"/>
          <w:color w:val="000000" w:themeColor="text1"/>
          <w:sz w:val="28"/>
          <w:szCs w:val="28"/>
        </w:rPr>
      </w:pPr>
      <w:r w:rsidRPr="000C5255">
        <w:rPr>
          <w:rFonts w:cs="Times New Roman"/>
          <w:color w:val="000000" w:themeColor="text1"/>
          <w:sz w:val="28"/>
          <w:szCs w:val="28"/>
        </w:rPr>
        <w:t>Sinh viên thực tập: Trần Thị Loan</w:t>
      </w:r>
    </w:p>
    <w:p w14:paraId="46B329C0" w14:textId="3438B26F" w:rsidR="0043105A" w:rsidRPr="000C5255" w:rsidRDefault="0043105A" w:rsidP="000C5255">
      <w:pPr>
        <w:ind w:left="3540"/>
        <w:rPr>
          <w:rFonts w:cs="Times New Roman"/>
          <w:color w:val="000000" w:themeColor="text1"/>
          <w:sz w:val="32"/>
          <w:szCs w:val="32"/>
        </w:rPr>
      </w:pPr>
      <w:r w:rsidRPr="000C5255">
        <w:rPr>
          <w:rFonts w:cs="Times New Roman"/>
          <w:color w:val="000000" w:themeColor="text1"/>
          <w:sz w:val="28"/>
          <w:szCs w:val="28"/>
        </w:rPr>
        <w:t>Mã sv: N13DCCN105</w:t>
      </w:r>
    </w:p>
    <w:p w14:paraId="56A695F4" w14:textId="77777777" w:rsidR="0043105A" w:rsidRPr="000C5255" w:rsidRDefault="0043105A" w:rsidP="0043105A">
      <w:pPr>
        <w:rPr>
          <w:rFonts w:cs="Times New Roman"/>
          <w:color w:val="0070C0"/>
          <w:sz w:val="36"/>
          <w:szCs w:val="36"/>
        </w:rPr>
      </w:pPr>
    </w:p>
    <w:p w14:paraId="5701C125" w14:textId="77777777" w:rsidR="0043105A" w:rsidRPr="000C5255" w:rsidRDefault="0043105A" w:rsidP="0043105A">
      <w:pPr>
        <w:pStyle w:val="DeAnHeader3"/>
        <w:spacing w:line="240" w:lineRule="auto"/>
        <w:ind w:left="270" w:firstLine="0"/>
        <w:rPr>
          <w:sz w:val="32"/>
          <w:szCs w:val="32"/>
          <w:lang w:val="vi-VN"/>
        </w:rPr>
      </w:pPr>
      <w:r w:rsidRPr="000C5255">
        <w:rPr>
          <w:sz w:val="32"/>
          <w:szCs w:val="32"/>
        </w:rPr>
        <w:t xml:space="preserve">Mục tiêu đề tài: </w:t>
      </w:r>
      <w:r w:rsidRPr="000C5255">
        <w:rPr>
          <w:sz w:val="32"/>
          <w:szCs w:val="32"/>
          <w:lang w:val="vi-VN"/>
        </w:rPr>
        <w:t>Xây d</w:t>
      </w:r>
      <w:r w:rsidRPr="000C5255">
        <w:rPr>
          <w:sz w:val="32"/>
          <w:szCs w:val="32"/>
        </w:rPr>
        <w:t>ự</w:t>
      </w:r>
      <w:r w:rsidRPr="000C5255">
        <w:rPr>
          <w:sz w:val="32"/>
          <w:szCs w:val="32"/>
          <w:lang w:val="vi-VN"/>
        </w:rPr>
        <w:t>ng chương trình quản lý Khách Sạn</w:t>
      </w:r>
    </w:p>
    <w:p w14:paraId="795B9469" w14:textId="77777777" w:rsidR="0043105A" w:rsidRPr="000C5255" w:rsidRDefault="0043105A" w:rsidP="0043105A">
      <w:pPr>
        <w:numPr>
          <w:ilvl w:val="0"/>
          <w:numId w:val="29"/>
        </w:numPr>
        <w:tabs>
          <w:tab w:val="clear" w:pos="720"/>
          <w:tab w:val="left" w:pos="1620"/>
        </w:tabs>
        <w:suppressAutoHyphens/>
        <w:autoSpaceDE w:val="0"/>
        <w:spacing w:after="0" w:line="240" w:lineRule="auto"/>
        <w:ind w:left="1440" w:firstLine="0"/>
        <w:rPr>
          <w:rFonts w:cs="Times New Roman"/>
          <w:sz w:val="32"/>
          <w:szCs w:val="32"/>
        </w:rPr>
      </w:pPr>
      <w:r w:rsidRPr="000C5255">
        <w:rPr>
          <w:rFonts w:cs="Times New Roman"/>
          <w:sz w:val="32"/>
          <w:szCs w:val="32"/>
        </w:rPr>
        <w:t>Quản lý nhân viên</w:t>
      </w:r>
    </w:p>
    <w:p w14:paraId="49597688" w14:textId="77777777" w:rsidR="0043105A" w:rsidRPr="000C5255" w:rsidRDefault="0043105A" w:rsidP="0043105A">
      <w:pPr>
        <w:numPr>
          <w:ilvl w:val="0"/>
          <w:numId w:val="29"/>
        </w:numPr>
        <w:tabs>
          <w:tab w:val="clear" w:pos="720"/>
          <w:tab w:val="left" w:pos="1620"/>
        </w:tabs>
        <w:suppressAutoHyphens/>
        <w:autoSpaceDE w:val="0"/>
        <w:spacing w:after="0" w:line="240" w:lineRule="auto"/>
        <w:ind w:left="1440" w:firstLine="0"/>
        <w:rPr>
          <w:rFonts w:cs="Times New Roman"/>
          <w:sz w:val="32"/>
          <w:szCs w:val="32"/>
        </w:rPr>
      </w:pPr>
      <w:r w:rsidRPr="000C5255">
        <w:rPr>
          <w:rFonts w:cs="Times New Roman"/>
          <w:sz w:val="32"/>
          <w:szCs w:val="32"/>
        </w:rPr>
        <w:t>Ghi nhận thông tin khách hàng thuê phòng</w:t>
      </w:r>
    </w:p>
    <w:p w14:paraId="082518F3" w14:textId="77777777" w:rsidR="0043105A" w:rsidRPr="000C5255" w:rsidRDefault="0043105A" w:rsidP="0043105A">
      <w:pPr>
        <w:numPr>
          <w:ilvl w:val="0"/>
          <w:numId w:val="29"/>
        </w:numPr>
        <w:tabs>
          <w:tab w:val="clear" w:pos="720"/>
          <w:tab w:val="left" w:pos="1620"/>
        </w:tabs>
        <w:suppressAutoHyphens/>
        <w:autoSpaceDE w:val="0"/>
        <w:spacing w:after="0" w:line="240" w:lineRule="auto"/>
        <w:ind w:left="1440" w:firstLine="0"/>
        <w:rPr>
          <w:rFonts w:cs="Times New Roman"/>
          <w:sz w:val="32"/>
          <w:szCs w:val="32"/>
        </w:rPr>
      </w:pPr>
      <w:r w:rsidRPr="000C5255">
        <w:rPr>
          <w:rFonts w:cs="Times New Roman"/>
          <w:sz w:val="32"/>
          <w:szCs w:val="32"/>
        </w:rPr>
        <w:t>Ghi nhận đăng ký đặt phòng</w:t>
      </w:r>
    </w:p>
    <w:p w14:paraId="123AD814" w14:textId="77777777" w:rsidR="0043105A" w:rsidRPr="000C5255" w:rsidRDefault="0043105A" w:rsidP="0043105A">
      <w:pPr>
        <w:numPr>
          <w:ilvl w:val="0"/>
          <w:numId w:val="29"/>
        </w:numPr>
        <w:tabs>
          <w:tab w:val="clear" w:pos="720"/>
          <w:tab w:val="left" w:pos="1620"/>
        </w:tabs>
        <w:suppressAutoHyphens/>
        <w:autoSpaceDE w:val="0"/>
        <w:spacing w:after="0" w:line="240" w:lineRule="auto"/>
        <w:ind w:left="1440" w:firstLine="0"/>
        <w:rPr>
          <w:rFonts w:cs="Times New Roman"/>
          <w:sz w:val="32"/>
          <w:szCs w:val="32"/>
        </w:rPr>
      </w:pPr>
      <w:r w:rsidRPr="000C5255">
        <w:rPr>
          <w:rFonts w:cs="Times New Roman"/>
          <w:sz w:val="32"/>
          <w:szCs w:val="32"/>
        </w:rPr>
        <w:t>Ghi nhận thuê phòng (check in)</w:t>
      </w:r>
    </w:p>
    <w:p w14:paraId="76803AC6" w14:textId="77777777" w:rsidR="0043105A" w:rsidRPr="000C5255" w:rsidRDefault="0043105A" w:rsidP="0043105A">
      <w:pPr>
        <w:numPr>
          <w:ilvl w:val="0"/>
          <w:numId w:val="29"/>
        </w:numPr>
        <w:tabs>
          <w:tab w:val="clear" w:pos="720"/>
          <w:tab w:val="left" w:pos="1620"/>
        </w:tabs>
        <w:suppressAutoHyphens/>
        <w:autoSpaceDE w:val="0"/>
        <w:spacing w:after="0" w:line="240" w:lineRule="auto"/>
        <w:ind w:left="1440" w:firstLine="0"/>
        <w:rPr>
          <w:rFonts w:cs="Times New Roman"/>
          <w:sz w:val="32"/>
          <w:szCs w:val="32"/>
        </w:rPr>
      </w:pPr>
      <w:r w:rsidRPr="000C5255">
        <w:rPr>
          <w:rFonts w:cs="Times New Roman"/>
          <w:sz w:val="32"/>
          <w:szCs w:val="32"/>
        </w:rPr>
        <w:t>Tra cứu phòng qua sơ đồ phòng</w:t>
      </w:r>
    </w:p>
    <w:p w14:paraId="305BB105" w14:textId="77777777" w:rsidR="0043105A" w:rsidRPr="000C5255" w:rsidRDefault="0043105A" w:rsidP="0043105A">
      <w:pPr>
        <w:numPr>
          <w:ilvl w:val="0"/>
          <w:numId w:val="29"/>
        </w:numPr>
        <w:tabs>
          <w:tab w:val="clear" w:pos="720"/>
          <w:tab w:val="left" w:pos="1620"/>
        </w:tabs>
        <w:suppressAutoHyphens/>
        <w:autoSpaceDE w:val="0"/>
        <w:spacing w:after="0" w:line="240" w:lineRule="auto"/>
        <w:ind w:left="1440" w:firstLine="0"/>
        <w:rPr>
          <w:rFonts w:cs="Times New Roman"/>
          <w:sz w:val="32"/>
          <w:szCs w:val="32"/>
        </w:rPr>
      </w:pPr>
      <w:r w:rsidRPr="000C5255">
        <w:rPr>
          <w:rFonts w:cs="Times New Roman"/>
          <w:sz w:val="32"/>
          <w:szCs w:val="32"/>
        </w:rPr>
        <w:t>Ghi nhận việc sử dụng dịch vụ (minibar, giặt ủi, điện thoại, thức ăn, các dịch vụ khác)</w:t>
      </w:r>
    </w:p>
    <w:p w14:paraId="48A2E6A8" w14:textId="77777777" w:rsidR="0043105A" w:rsidRPr="000C5255" w:rsidRDefault="0043105A" w:rsidP="0043105A">
      <w:pPr>
        <w:numPr>
          <w:ilvl w:val="0"/>
          <w:numId w:val="29"/>
        </w:numPr>
        <w:tabs>
          <w:tab w:val="clear" w:pos="720"/>
          <w:tab w:val="left" w:pos="1620"/>
        </w:tabs>
        <w:suppressAutoHyphens/>
        <w:autoSpaceDE w:val="0"/>
        <w:spacing w:after="0" w:line="240" w:lineRule="auto"/>
        <w:ind w:left="1440" w:firstLine="0"/>
        <w:rPr>
          <w:rFonts w:cs="Times New Roman"/>
          <w:sz w:val="32"/>
          <w:szCs w:val="32"/>
        </w:rPr>
      </w:pPr>
      <w:r w:rsidRPr="000C5255">
        <w:rPr>
          <w:rFonts w:cs="Times New Roman"/>
          <w:sz w:val="32"/>
          <w:szCs w:val="32"/>
        </w:rPr>
        <w:t>Tính tiền khi trả phòng – check out ( lập hóa đơn )</w:t>
      </w:r>
    </w:p>
    <w:p w14:paraId="2C778CB4" w14:textId="77777777" w:rsidR="0043105A" w:rsidRPr="000C5255" w:rsidRDefault="0043105A" w:rsidP="0043105A">
      <w:pPr>
        <w:numPr>
          <w:ilvl w:val="0"/>
          <w:numId w:val="29"/>
        </w:numPr>
        <w:tabs>
          <w:tab w:val="clear" w:pos="720"/>
          <w:tab w:val="left" w:pos="1620"/>
        </w:tabs>
        <w:suppressAutoHyphens/>
        <w:autoSpaceDE w:val="0"/>
        <w:spacing w:after="0" w:line="240" w:lineRule="auto"/>
        <w:ind w:left="1440" w:firstLine="0"/>
        <w:rPr>
          <w:rFonts w:cs="Times New Roman"/>
          <w:sz w:val="32"/>
          <w:szCs w:val="32"/>
        </w:rPr>
      </w:pPr>
      <w:r w:rsidRPr="000C5255">
        <w:rPr>
          <w:rFonts w:cs="Times New Roman"/>
          <w:sz w:val="32"/>
          <w:szCs w:val="32"/>
        </w:rPr>
        <w:t xml:space="preserve">Cập nhật giá phòng, giá dịch vụ </w:t>
      </w:r>
    </w:p>
    <w:p w14:paraId="015DAEC9" w14:textId="77777777" w:rsidR="0043105A" w:rsidRPr="000C5255" w:rsidRDefault="0043105A" w:rsidP="0043105A">
      <w:pPr>
        <w:numPr>
          <w:ilvl w:val="0"/>
          <w:numId w:val="29"/>
        </w:numPr>
        <w:tabs>
          <w:tab w:val="clear" w:pos="720"/>
          <w:tab w:val="left" w:pos="1620"/>
        </w:tabs>
        <w:suppressAutoHyphens/>
        <w:autoSpaceDE w:val="0"/>
        <w:spacing w:after="0" w:line="240" w:lineRule="auto"/>
        <w:ind w:left="1440" w:firstLine="0"/>
        <w:rPr>
          <w:rFonts w:cs="Times New Roman"/>
          <w:sz w:val="32"/>
          <w:szCs w:val="32"/>
        </w:rPr>
      </w:pPr>
      <w:r w:rsidRPr="000C5255">
        <w:rPr>
          <w:rFonts w:cs="Times New Roman"/>
          <w:sz w:val="32"/>
          <w:szCs w:val="32"/>
        </w:rPr>
        <w:t>Lập các báo cáo</w:t>
      </w:r>
    </w:p>
    <w:p w14:paraId="0206FCE3" w14:textId="77777777" w:rsidR="0043105A" w:rsidRDefault="0043105A" w:rsidP="0043105A">
      <w:pPr>
        <w:pStyle w:val="DeAnHeader3"/>
        <w:numPr>
          <w:ilvl w:val="2"/>
          <w:numId w:val="30"/>
        </w:numPr>
        <w:tabs>
          <w:tab w:val="clear" w:pos="0"/>
          <w:tab w:val="left" w:pos="900"/>
        </w:tabs>
        <w:spacing w:line="240" w:lineRule="auto"/>
        <w:ind w:left="720" w:firstLine="0"/>
        <w:rPr>
          <w:sz w:val="32"/>
          <w:szCs w:val="32"/>
        </w:rPr>
      </w:pPr>
      <w:r w:rsidRPr="000C5255">
        <w:rPr>
          <w:sz w:val="32"/>
          <w:szCs w:val="32"/>
        </w:rPr>
        <w:t>Nội dung thực hiện:</w:t>
      </w:r>
    </w:p>
    <w:p w14:paraId="4DE8DA47" w14:textId="2CAE3CA5" w:rsidR="008E61E7" w:rsidRPr="008E61E7" w:rsidRDefault="008E61E7" w:rsidP="008E61E7">
      <w:pPr>
        <w:pStyle w:val="u1"/>
        <w:numPr>
          <w:ilvl w:val="0"/>
          <w:numId w:val="38"/>
        </w:numPr>
        <w:rPr>
          <w:rFonts w:cs="Times New Roman"/>
          <w:b/>
          <w:color w:val="0070C0"/>
          <w:lang w:val="vi-VN"/>
        </w:rPr>
      </w:pPr>
      <w:r w:rsidRPr="008E61E7">
        <w:rPr>
          <w:rFonts w:cs="Times New Roman"/>
          <w:b/>
          <w:color w:val="0070C0"/>
          <w:lang w:val="vi-VN"/>
        </w:rPr>
        <w:t>Tìm hiểu về nghiệp vụ quản lý khách sạn</w:t>
      </w:r>
    </w:p>
    <w:p w14:paraId="5E915D26" w14:textId="7237910A" w:rsidR="008E61E7" w:rsidRPr="000C5255" w:rsidRDefault="008E61E7" w:rsidP="008E61E7">
      <w:pPr>
        <w:pStyle w:val="Heading2"/>
        <w:numPr>
          <w:ilvl w:val="0"/>
          <w:numId w:val="0"/>
        </w:numPr>
        <w:ind w:left="1440"/>
      </w:pPr>
    </w:p>
    <w:p w14:paraId="612035DB" w14:textId="77777777" w:rsidR="0043105A" w:rsidRPr="000C5255" w:rsidRDefault="0043105A" w:rsidP="0043105A">
      <w:pPr>
        <w:pStyle w:val="DeAnHeader1"/>
        <w:tabs>
          <w:tab w:val="left" w:pos="4140"/>
        </w:tabs>
        <w:ind w:left="180" w:firstLine="0"/>
        <w:rPr>
          <w:sz w:val="32"/>
          <w:szCs w:val="32"/>
          <w:lang w:val="vi-VN"/>
        </w:rPr>
      </w:pPr>
      <w:r w:rsidRPr="000C5255">
        <w:rPr>
          <w:sz w:val="32"/>
          <w:szCs w:val="32"/>
          <w:lang w:val="fr-FR"/>
        </w:rPr>
        <w:t>Khảo sát</w:t>
      </w:r>
      <w:r w:rsidRPr="000C5255">
        <w:rPr>
          <w:sz w:val="32"/>
          <w:szCs w:val="32"/>
          <w:lang w:val="vi-VN"/>
        </w:rPr>
        <w:t xml:space="preserve">: </w:t>
      </w:r>
      <w:r w:rsidRPr="000C5255">
        <w:rPr>
          <w:sz w:val="32"/>
          <w:szCs w:val="32"/>
          <w:lang w:val="vi-VN"/>
        </w:rPr>
        <w:tab/>
      </w:r>
    </w:p>
    <w:p w14:paraId="2BBEEA09" w14:textId="77777777" w:rsidR="0043105A" w:rsidRPr="000C5255" w:rsidRDefault="0043105A" w:rsidP="0043105A">
      <w:pPr>
        <w:numPr>
          <w:ilvl w:val="0"/>
          <w:numId w:val="32"/>
        </w:numPr>
        <w:tabs>
          <w:tab w:val="clear" w:pos="360"/>
          <w:tab w:val="left" w:pos="1080"/>
        </w:tabs>
        <w:suppressAutoHyphens/>
        <w:spacing w:after="0" w:line="240" w:lineRule="auto"/>
        <w:ind w:firstLine="360"/>
        <w:jc w:val="both"/>
        <w:rPr>
          <w:rFonts w:cs="Times New Roman"/>
          <w:sz w:val="32"/>
          <w:szCs w:val="32"/>
          <w:lang w:val="vi-VN"/>
        </w:rPr>
      </w:pPr>
      <w:r w:rsidRPr="000C5255">
        <w:rPr>
          <w:rFonts w:cs="Times New Roman"/>
          <w:sz w:val="32"/>
          <w:szCs w:val="32"/>
          <w:lang w:val="vi-VN"/>
        </w:rPr>
        <w:lastRenderedPageBreak/>
        <w:t>Nhân viên: mỗi nhân viên thuộc một bộ phận riêng (lễ tân, buồng, nhà hàng) phụ trách công việc nhất định. Một bộ phận có thể có nhiều nhân viên.</w:t>
      </w:r>
    </w:p>
    <w:p w14:paraId="562533D5" w14:textId="77777777" w:rsidR="0043105A" w:rsidRPr="000C5255" w:rsidRDefault="0043105A" w:rsidP="0043105A">
      <w:pPr>
        <w:numPr>
          <w:ilvl w:val="0"/>
          <w:numId w:val="32"/>
        </w:numPr>
        <w:tabs>
          <w:tab w:val="clear" w:pos="360"/>
          <w:tab w:val="left" w:pos="1080"/>
        </w:tabs>
        <w:suppressAutoHyphens/>
        <w:spacing w:after="0" w:line="240" w:lineRule="auto"/>
        <w:ind w:firstLine="360"/>
        <w:jc w:val="both"/>
        <w:rPr>
          <w:rFonts w:cs="Times New Roman"/>
          <w:sz w:val="32"/>
          <w:szCs w:val="32"/>
          <w:lang w:val="vi-VN"/>
        </w:rPr>
      </w:pPr>
      <w:r w:rsidRPr="000C5255">
        <w:rPr>
          <w:rFonts w:cs="Times New Roman"/>
          <w:sz w:val="32"/>
          <w:szCs w:val="32"/>
          <w:lang w:val="vi-VN"/>
        </w:rPr>
        <w:t>Quy định đăng ký đặt phòng: khách sạn có nhiều loại phòng (Standard, Super, VIP…), kiểu phòng (1 giường đôi, 2 giường chiếc, 1 giường đôi và 1 giường chiếc…) ; Kết hợp loại và kiểu phòng ta có hạng phòng ; mỗi phòng sẽ thuộc 1 hạng phòng. Mỗi hạng phòng sẽ có giá nhất định từ 1 thời điểm xác định ; Chỉ nhận giữ chỗ nếu vào thời gian đó phòng còn trống và chưa được đặt chỗ trước. Phiếu đặt phòng ghi nhận thông tin khách đặt, khách thuê, số lượng phòng thuộc 1 hạng phòng được đặt, ngày bắt đầu thuê, số ngày thuê dự kiến ...</w:t>
      </w:r>
    </w:p>
    <w:p w14:paraId="6C42670A" w14:textId="77777777" w:rsidR="0043105A" w:rsidRPr="000C5255" w:rsidRDefault="0043105A" w:rsidP="0043105A">
      <w:pPr>
        <w:numPr>
          <w:ilvl w:val="0"/>
          <w:numId w:val="32"/>
        </w:numPr>
        <w:tabs>
          <w:tab w:val="clear" w:pos="360"/>
          <w:tab w:val="left" w:pos="1080"/>
        </w:tabs>
        <w:suppressAutoHyphens/>
        <w:spacing w:after="0" w:line="240" w:lineRule="auto"/>
        <w:ind w:firstLine="360"/>
        <w:jc w:val="both"/>
        <w:rPr>
          <w:rFonts w:cs="Times New Roman"/>
          <w:sz w:val="32"/>
          <w:szCs w:val="32"/>
          <w:lang w:val="vi-VN"/>
        </w:rPr>
      </w:pPr>
      <w:r w:rsidRPr="000C5255">
        <w:rPr>
          <w:rFonts w:cs="Times New Roman"/>
          <w:sz w:val="32"/>
          <w:szCs w:val="32"/>
          <w:lang w:val="vi-VN"/>
        </w:rPr>
        <w:t>Một phòng có thể có các trạng thái  sau : sẵn sàng, có khách, dơ, đặt trước, bảo trì.</w:t>
      </w:r>
    </w:p>
    <w:p w14:paraId="4A77E3B7" w14:textId="77777777" w:rsidR="0043105A" w:rsidRPr="000C5255" w:rsidRDefault="0043105A" w:rsidP="0043105A">
      <w:pPr>
        <w:numPr>
          <w:ilvl w:val="0"/>
          <w:numId w:val="32"/>
        </w:numPr>
        <w:tabs>
          <w:tab w:val="clear" w:pos="360"/>
          <w:tab w:val="left" w:pos="1080"/>
        </w:tabs>
        <w:suppressAutoHyphens/>
        <w:spacing w:after="0" w:line="240" w:lineRule="auto"/>
        <w:ind w:firstLine="360"/>
        <w:jc w:val="both"/>
        <w:rPr>
          <w:rFonts w:cs="Times New Roman"/>
          <w:sz w:val="32"/>
          <w:szCs w:val="32"/>
          <w:lang w:val="vi-VN"/>
        </w:rPr>
      </w:pPr>
      <w:r w:rsidRPr="000C5255">
        <w:rPr>
          <w:rFonts w:cs="Times New Roman"/>
          <w:sz w:val="32"/>
          <w:szCs w:val="32"/>
          <w:lang w:val="vi-VN"/>
        </w:rPr>
        <w:t xml:space="preserve">Quy định thuê phòng: Có 2 loại phiếu thuê: phiếu thuê trên 1 phiếu đặt trước, hoặc phiếu thuê cho khách vãng lai (không đặt trước) ; Một phiếu thuê phòng quy định ngày đến, giờ đến, số phòng và thông tin các khách ở trong phòng đó.  </w:t>
      </w:r>
      <w:r w:rsidRPr="000C5255">
        <w:rPr>
          <w:rFonts w:cs="Times New Roman"/>
          <w:sz w:val="32"/>
          <w:szCs w:val="32"/>
        </w:rPr>
        <w:t>Lưu ý 1 phòng trong phiếu thuê có thể check in trễ hoặc check out sớm. Ta có thể giảm giá phòng cho nguyên đoàn hoặc 1 số phòng trong đoàn.</w:t>
      </w:r>
    </w:p>
    <w:p w14:paraId="7467D1B2" w14:textId="77777777" w:rsidR="0043105A" w:rsidRPr="000C5255" w:rsidRDefault="0043105A" w:rsidP="0043105A">
      <w:pPr>
        <w:numPr>
          <w:ilvl w:val="0"/>
          <w:numId w:val="32"/>
        </w:numPr>
        <w:tabs>
          <w:tab w:val="clear" w:pos="360"/>
          <w:tab w:val="left" w:pos="1080"/>
        </w:tabs>
        <w:suppressAutoHyphens/>
        <w:spacing w:after="0" w:line="240" w:lineRule="auto"/>
        <w:ind w:firstLine="360"/>
        <w:jc w:val="both"/>
        <w:rPr>
          <w:rFonts w:cs="Times New Roman"/>
          <w:sz w:val="32"/>
          <w:szCs w:val="32"/>
          <w:lang w:val="vi-VN"/>
        </w:rPr>
      </w:pPr>
      <w:r w:rsidRPr="000C5255">
        <w:rPr>
          <w:rFonts w:cs="Times New Roman"/>
          <w:sz w:val="32"/>
          <w:szCs w:val="32"/>
          <w:lang w:val="vi-VN"/>
        </w:rPr>
        <w:t>Quy định sử dụng dịch vụ:  khách sạn có phục vụ thêm 1 số lọai dịch vụ (ăn uống, giặt là, điện thoại, gửi fax, ... ) với đơn giá riêng cho từng loại. Riêng giặt ủi có 3 giá : giá giặt, giá ủi, giá hấp.</w:t>
      </w:r>
    </w:p>
    <w:p w14:paraId="4DE4A149" w14:textId="77777777" w:rsidR="0043105A" w:rsidRPr="000C5255" w:rsidRDefault="0043105A" w:rsidP="0043105A">
      <w:pPr>
        <w:numPr>
          <w:ilvl w:val="0"/>
          <w:numId w:val="32"/>
        </w:numPr>
        <w:tabs>
          <w:tab w:val="clear" w:pos="360"/>
          <w:tab w:val="left" w:pos="1080"/>
        </w:tabs>
        <w:suppressAutoHyphens/>
        <w:spacing w:after="0" w:line="240" w:lineRule="auto"/>
        <w:ind w:firstLine="360"/>
        <w:jc w:val="both"/>
        <w:rPr>
          <w:rFonts w:cs="Times New Roman"/>
          <w:sz w:val="32"/>
          <w:szCs w:val="32"/>
          <w:lang w:val="vi-VN"/>
        </w:rPr>
      </w:pPr>
      <w:r w:rsidRPr="000C5255">
        <w:rPr>
          <w:rFonts w:cs="Times New Roman"/>
          <w:sz w:val="32"/>
          <w:szCs w:val="32"/>
          <w:lang w:val="vi-VN"/>
        </w:rPr>
        <w:t>Quy định tính tiền thuê phòng: mỗi hạng phòng có đơn giá riêng, giá phòng không có giá giờ, không phân biệt ngày lễ ngày thường. Giá phòng có thể giảm do khuyến mãi trong 1 khoảng thời gian.</w:t>
      </w:r>
    </w:p>
    <w:p w14:paraId="570C3EAA" w14:textId="77777777" w:rsidR="0043105A" w:rsidRPr="000C5255" w:rsidRDefault="0043105A" w:rsidP="0043105A">
      <w:pPr>
        <w:numPr>
          <w:ilvl w:val="0"/>
          <w:numId w:val="32"/>
        </w:numPr>
        <w:tabs>
          <w:tab w:val="clear" w:pos="360"/>
          <w:tab w:val="left" w:pos="1440"/>
        </w:tabs>
        <w:suppressAutoHyphens/>
        <w:spacing w:after="0" w:line="240" w:lineRule="auto"/>
        <w:ind w:firstLine="360"/>
        <w:jc w:val="both"/>
        <w:rPr>
          <w:rFonts w:cs="Times New Roman"/>
          <w:sz w:val="32"/>
          <w:szCs w:val="32"/>
        </w:rPr>
      </w:pPr>
      <w:r w:rsidRPr="000C5255">
        <w:rPr>
          <w:rFonts w:cs="Times New Roman"/>
          <w:sz w:val="32"/>
          <w:szCs w:val="32"/>
        </w:rPr>
        <w:t xml:space="preserve">Thông tin khách </w:t>
      </w:r>
      <w:proofErr w:type="gramStart"/>
      <w:r w:rsidRPr="000C5255">
        <w:rPr>
          <w:rFonts w:cs="Times New Roman"/>
          <w:sz w:val="32"/>
          <w:szCs w:val="32"/>
        </w:rPr>
        <w:t>hàng :</w:t>
      </w:r>
      <w:proofErr w:type="gramEnd"/>
      <w:r w:rsidRPr="000C5255">
        <w:rPr>
          <w:rFonts w:cs="Times New Roman"/>
          <w:sz w:val="32"/>
          <w:szCs w:val="32"/>
        </w:rPr>
        <w:t xml:space="preserve"> ghi nhận thông tin liên lạc của khách hàng khi lần đầu tiên khách hàng đặt phòng hoặc thuê phòng. Nếu những thông tin của khách hàng có thay đổi, sẽ cập nhật thông tin khi khách thuê phòng.</w:t>
      </w:r>
    </w:p>
    <w:p w14:paraId="0BCCF519" w14:textId="77777777" w:rsidR="0043105A" w:rsidRPr="000C5255" w:rsidRDefault="0043105A" w:rsidP="0043105A">
      <w:pPr>
        <w:numPr>
          <w:ilvl w:val="0"/>
          <w:numId w:val="32"/>
        </w:numPr>
        <w:tabs>
          <w:tab w:val="clear" w:pos="360"/>
          <w:tab w:val="left" w:pos="1440"/>
        </w:tabs>
        <w:suppressAutoHyphens/>
        <w:spacing w:after="0" w:line="240" w:lineRule="auto"/>
        <w:ind w:firstLine="360"/>
        <w:jc w:val="both"/>
        <w:rPr>
          <w:rFonts w:cs="Times New Roman"/>
          <w:sz w:val="32"/>
          <w:szCs w:val="32"/>
          <w:lang w:val="vi-VN"/>
        </w:rPr>
      </w:pPr>
      <w:r w:rsidRPr="000C5255">
        <w:rPr>
          <w:rFonts w:cs="Times New Roman"/>
          <w:sz w:val="32"/>
          <w:szCs w:val="32"/>
          <w:lang w:val="vi-VN"/>
        </w:rPr>
        <w:t>Người sử dụng có thể thay đổi các quy định sau: thay đổi số lượng khách tối đa, đơn giá các loại phòng, tiện nghi của phòng</w:t>
      </w:r>
      <w:r w:rsidRPr="000C5255">
        <w:rPr>
          <w:rFonts w:cs="Times New Roman"/>
          <w:sz w:val="32"/>
          <w:szCs w:val="32"/>
        </w:rPr>
        <w:t>, danh mục dịch vụ, đơn giá các loại dịch vụ.</w:t>
      </w:r>
    </w:p>
    <w:p w14:paraId="50E384CA" w14:textId="77777777" w:rsidR="0043105A" w:rsidRPr="000C5255" w:rsidRDefault="0043105A" w:rsidP="0043105A">
      <w:pPr>
        <w:numPr>
          <w:ilvl w:val="0"/>
          <w:numId w:val="32"/>
        </w:numPr>
        <w:tabs>
          <w:tab w:val="clear" w:pos="360"/>
          <w:tab w:val="left" w:pos="1440"/>
        </w:tabs>
        <w:suppressAutoHyphens/>
        <w:spacing w:after="0" w:line="240" w:lineRule="auto"/>
        <w:ind w:firstLine="360"/>
        <w:jc w:val="both"/>
        <w:rPr>
          <w:rFonts w:cs="Times New Roman"/>
          <w:sz w:val="32"/>
          <w:szCs w:val="32"/>
          <w:lang w:val="vi-VN"/>
        </w:rPr>
      </w:pPr>
      <w:r w:rsidRPr="000C5255">
        <w:rPr>
          <w:rFonts w:cs="Times New Roman"/>
          <w:sz w:val="32"/>
          <w:szCs w:val="32"/>
          <w:lang w:val="vi-VN"/>
        </w:rPr>
        <w:lastRenderedPageBreak/>
        <w:t>Người quản trị hệ thống có thể thực hiện thao tác thêm, xóa, phân quyền theo từng bộ phận cho nhân viên khi đăng nhập vào hệ thống.</w:t>
      </w:r>
    </w:p>
    <w:p w14:paraId="436A28E0" w14:textId="77777777" w:rsidR="0043105A" w:rsidRDefault="0043105A" w:rsidP="0043105A">
      <w:pPr>
        <w:tabs>
          <w:tab w:val="left" w:pos="900"/>
        </w:tabs>
        <w:ind w:left="720"/>
        <w:jc w:val="both"/>
        <w:rPr>
          <w:rFonts w:cs="Times New Roman"/>
          <w:sz w:val="32"/>
          <w:szCs w:val="32"/>
          <w:lang w:val="vi-VN"/>
        </w:rPr>
      </w:pPr>
    </w:p>
    <w:p w14:paraId="0399FCEB" w14:textId="77777777" w:rsidR="008E61E7" w:rsidRDefault="008E61E7" w:rsidP="0043105A">
      <w:pPr>
        <w:tabs>
          <w:tab w:val="left" w:pos="900"/>
        </w:tabs>
        <w:ind w:left="720"/>
        <w:jc w:val="both"/>
        <w:rPr>
          <w:rFonts w:cs="Times New Roman"/>
          <w:sz w:val="32"/>
          <w:szCs w:val="32"/>
          <w:lang w:val="vi-VN"/>
        </w:rPr>
      </w:pPr>
    </w:p>
    <w:p w14:paraId="45887353" w14:textId="77777777" w:rsidR="008E61E7" w:rsidRPr="000C5255" w:rsidRDefault="008E61E7" w:rsidP="0043105A">
      <w:pPr>
        <w:tabs>
          <w:tab w:val="left" w:pos="900"/>
        </w:tabs>
        <w:ind w:left="720"/>
        <w:jc w:val="both"/>
        <w:rPr>
          <w:rFonts w:cs="Times New Roman"/>
          <w:sz w:val="32"/>
          <w:szCs w:val="32"/>
          <w:lang w:val="vi-VN"/>
        </w:rPr>
      </w:pPr>
    </w:p>
    <w:p w14:paraId="5AAEFE01" w14:textId="77777777" w:rsidR="0043105A" w:rsidRPr="000C5255" w:rsidRDefault="0043105A" w:rsidP="0043105A">
      <w:pPr>
        <w:numPr>
          <w:ilvl w:val="2"/>
          <w:numId w:val="31"/>
        </w:numPr>
        <w:suppressAutoHyphens/>
        <w:spacing w:after="0" w:line="240" w:lineRule="auto"/>
        <w:ind w:left="720" w:firstLine="0"/>
        <w:jc w:val="both"/>
        <w:rPr>
          <w:rFonts w:cs="Times New Roman"/>
          <w:sz w:val="32"/>
          <w:szCs w:val="32"/>
        </w:rPr>
      </w:pPr>
      <w:r w:rsidRPr="000C5255">
        <w:rPr>
          <w:rFonts w:cs="Times New Roman"/>
          <w:sz w:val="32"/>
          <w:szCs w:val="32"/>
        </w:rPr>
        <w:t>Quy trình xử lý:</w:t>
      </w:r>
    </w:p>
    <w:p w14:paraId="06534409" w14:textId="77777777" w:rsidR="0043105A" w:rsidRPr="000C5255" w:rsidRDefault="0043105A" w:rsidP="0043105A">
      <w:pPr>
        <w:pStyle w:val="Caption"/>
        <w:keepNext/>
        <w:ind w:left="720"/>
        <w:rPr>
          <w:rFonts w:ascii="Times New Roman" w:hAnsi="Times New Roman" w:cs="Times New Roman"/>
          <w:b/>
          <w:bCs/>
          <w:sz w:val="32"/>
          <w:szCs w:val="32"/>
        </w:rPr>
      </w:pPr>
      <w:r w:rsidRPr="000C5255">
        <w:rPr>
          <w:rFonts w:ascii="Times New Roman" w:hAnsi="Times New Roman" w:cs="Times New Roman"/>
          <w:b/>
          <w:bCs/>
          <w:sz w:val="32"/>
          <w:szCs w:val="32"/>
        </w:rPr>
        <w:t>Lập phiếu thuê phòng</w:t>
      </w:r>
    </w:p>
    <w:p w14:paraId="4365AE50" w14:textId="77777777" w:rsidR="0043105A" w:rsidRPr="000C5255" w:rsidRDefault="0043105A" w:rsidP="0043105A">
      <w:pPr>
        <w:pStyle w:val="Caption"/>
        <w:ind w:firstLine="720"/>
        <w:rPr>
          <w:rFonts w:ascii="Times New Roman" w:hAnsi="Times New Roman" w:cs="Times New Roman"/>
          <w:i w:val="0"/>
          <w:iCs w:val="0"/>
          <w:sz w:val="32"/>
          <w:szCs w:val="32"/>
        </w:rPr>
      </w:pPr>
      <w:r w:rsidRPr="000C5255">
        <w:rPr>
          <w:rFonts w:ascii="Times New Roman" w:hAnsi="Times New Roman" w:cs="Times New Roman"/>
          <w:i w:val="0"/>
          <w:iCs w:val="0"/>
          <w:sz w:val="32"/>
          <w:szCs w:val="32"/>
        </w:rPr>
        <w:t>Khi khách đến khách sạn:</w:t>
      </w:r>
    </w:p>
    <w:p w14:paraId="2EDD10E0" w14:textId="77777777" w:rsidR="0043105A" w:rsidRPr="000C5255" w:rsidRDefault="0043105A" w:rsidP="0043105A">
      <w:pPr>
        <w:pStyle w:val="Caption"/>
        <w:ind w:firstLine="720"/>
        <w:rPr>
          <w:rFonts w:ascii="Times New Roman" w:hAnsi="Times New Roman" w:cs="Times New Roman"/>
          <w:i w:val="0"/>
          <w:iCs w:val="0"/>
          <w:sz w:val="32"/>
          <w:szCs w:val="32"/>
        </w:rPr>
      </w:pPr>
      <w:r w:rsidRPr="000C5255">
        <w:rPr>
          <w:rFonts w:ascii="Times New Roman" w:hAnsi="Times New Roman" w:cs="Times New Roman"/>
          <w:i w:val="0"/>
          <w:iCs w:val="0"/>
          <w:sz w:val="32"/>
          <w:szCs w:val="32"/>
        </w:rPr>
        <w:t xml:space="preserve">+ Đối với khách đã đặt phòng từ trước: khi yêu cầu nhận phòng phải đưa thông tin liên quan tới cuộc đặt phòng của mình. Nhân viên lễ tân sẽ tìm kiếm thông tin đặt phòng trên máy tính, xác nhận lại các thông tin và lưu vào cơ sở dữ liệu. Thông tin bao gồm thông tin về khách và thông tin phòng khách đặt. </w:t>
      </w:r>
    </w:p>
    <w:p w14:paraId="71DD24BC" w14:textId="77777777" w:rsidR="0043105A" w:rsidRPr="000C5255" w:rsidRDefault="0043105A" w:rsidP="0043105A">
      <w:pPr>
        <w:pStyle w:val="Caption"/>
        <w:ind w:firstLine="720"/>
        <w:rPr>
          <w:rFonts w:ascii="Times New Roman" w:hAnsi="Times New Roman" w:cs="Times New Roman"/>
          <w:i w:val="0"/>
          <w:iCs w:val="0"/>
          <w:sz w:val="32"/>
          <w:szCs w:val="32"/>
        </w:rPr>
      </w:pPr>
      <w:r w:rsidRPr="000C5255">
        <w:rPr>
          <w:rFonts w:ascii="Times New Roman" w:hAnsi="Times New Roman" w:cs="Times New Roman"/>
          <w:i w:val="0"/>
          <w:iCs w:val="0"/>
          <w:sz w:val="32"/>
          <w:szCs w:val="32"/>
        </w:rPr>
        <w:t xml:space="preserve">+ Còn với khách chưa đặt phòng trước: có yêu cầu thuê phòng, nhân viên lễ tân sẽ cung cấp thông tin về các phòng trống hiện có cho khách thông qua việc truy vấn vào kho dữ liệu danh sách phòng. Khách xác nhận thuê phòng, nhân viên lễ tân sẽ lưu thông tin vào cơ sở dữ liệu.  </w:t>
      </w:r>
    </w:p>
    <w:p w14:paraId="4BD72573" w14:textId="01993407" w:rsidR="0043105A" w:rsidRPr="000C5255" w:rsidRDefault="0043105A" w:rsidP="0043105A">
      <w:pPr>
        <w:pStyle w:val="Caption"/>
        <w:spacing w:line="360" w:lineRule="auto"/>
        <w:ind w:firstLine="720"/>
        <w:rPr>
          <w:rFonts w:ascii="Times New Roman" w:hAnsi="Times New Roman" w:cs="Times New Roman"/>
          <w:b/>
          <w:sz w:val="32"/>
          <w:szCs w:val="32"/>
        </w:rPr>
      </w:pPr>
      <w:r w:rsidRPr="000C5255">
        <w:rPr>
          <w:rFonts w:ascii="Times New Roman" w:hAnsi="Times New Roman" w:cs="Times New Roman"/>
          <w:b/>
          <w:noProof/>
          <w:sz w:val="32"/>
          <w:szCs w:val="32"/>
          <w:lang w:eastAsia="en-US"/>
        </w:rPr>
        <mc:AlternateContent>
          <mc:Choice Requires="wpg">
            <w:drawing>
              <wp:anchor distT="0" distB="0" distL="114300" distR="114300" simplePos="0" relativeHeight="251659264" behindDoc="0" locked="0" layoutInCell="1" allowOverlap="1" wp14:anchorId="0EDA44A9" wp14:editId="6D927C9F">
                <wp:simplePos x="0" y="0"/>
                <wp:positionH relativeFrom="column">
                  <wp:posOffset>334370</wp:posOffset>
                </wp:positionH>
                <wp:positionV relativeFrom="paragraph">
                  <wp:posOffset>87725</wp:posOffset>
                </wp:positionV>
                <wp:extent cx="5412105" cy="2907030"/>
                <wp:effectExtent l="0" t="0" r="17145" b="2667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2105" cy="2907030"/>
                          <a:chOff x="1940" y="10980"/>
                          <a:chExt cx="8523" cy="4578"/>
                        </a:xfrm>
                      </wpg:grpSpPr>
                      <wps:wsp>
                        <wps:cNvPr id="16" name="Rectangle 3"/>
                        <wps:cNvSpPr>
                          <a:spLocks noChangeArrowheads="1"/>
                        </wps:cNvSpPr>
                        <wps:spPr bwMode="auto">
                          <a:xfrm>
                            <a:off x="5285" y="10980"/>
                            <a:ext cx="1770" cy="645"/>
                          </a:xfrm>
                          <a:prstGeom prst="rect">
                            <a:avLst/>
                          </a:prstGeom>
                          <a:noFill/>
                          <a:ln w="9525">
                            <a:solidFill>
                              <a:srgbClr val="000000"/>
                            </a:solidFill>
                            <a:round/>
                            <a:headEnd/>
                            <a:tailEnd/>
                          </a:ln>
                          <a:effectLst/>
                          <a:extLst>
                            <a:ext uri="{909E8E84-426E-40DD-AFC4-6F175D3DCCD1}">
                              <a14:hiddenFill xmlns:a14="http://schemas.microsoft.com/office/drawing/2010/main">
                                <a:solidFill>
                                  <a:srgbClr val="99CC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B763A" w14:textId="77777777" w:rsidR="0043105A" w:rsidRPr="00D027D6" w:rsidRDefault="0043105A" w:rsidP="0043105A">
                              <w:pPr>
                                <w:jc w:val="center"/>
                                <w:rPr>
                                  <w:b/>
                                  <w:bCs/>
                                </w:rPr>
                              </w:pPr>
                              <w:r w:rsidRPr="00D027D6">
                                <w:rPr>
                                  <w:b/>
                                  <w:bCs/>
                                </w:rPr>
                                <w:t>ĐÓN TIẾP</w:t>
                              </w:r>
                            </w:p>
                          </w:txbxContent>
                        </wps:txbx>
                        <wps:bodyPr rot="0" vert="horz" wrap="square" lIns="0" tIns="0" rIns="0" bIns="0" anchor="ctr" anchorCtr="1">
                          <a:noAutofit/>
                        </wps:bodyPr>
                      </wps:wsp>
                      <wps:wsp>
                        <wps:cNvPr id="17" name="Rectangle 4"/>
                        <wps:cNvSpPr>
                          <a:spLocks noChangeArrowheads="1"/>
                        </wps:cNvSpPr>
                        <wps:spPr bwMode="auto">
                          <a:xfrm>
                            <a:off x="4910" y="12157"/>
                            <a:ext cx="2457" cy="747"/>
                          </a:xfrm>
                          <a:prstGeom prst="rect">
                            <a:avLst/>
                          </a:prstGeom>
                          <a:noFill/>
                          <a:ln w="9525">
                            <a:solidFill>
                              <a:srgbClr val="000000"/>
                            </a:solidFill>
                            <a:round/>
                            <a:headEnd/>
                            <a:tailEnd/>
                          </a:ln>
                          <a:effectLst/>
                          <a:extLst>
                            <a:ext uri="{909E8E84-426E-40DD-AFC4-6F175D3DCCD1}">
                              <a14:hiddenFill xmlns:a14="http://schemas.microsoft.com/office/drawing/2010/main">
                                <a:solidFill>
                                  <a:srgbClr val="99CC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83C9BF" w14:textId="77777777" w:rsidR="0043105A" w:rsidRPr="005F7241" w:rsidRDefault="0043105A" w:rsidP="0043105A">
                              <w:pPr>
                                <w:jc w:val="center"/>
                                <w:rPr>
                                  <w:b/>
                                  <w:bCs/>
                                  <w:sz w:val="22"/>
                                  <w:szCs w:val="22"/>
                                </w:rPr>
                              </w:pPr>
                              <w:r w:rsidRPr="005F7241">
                                <w:rPr>
                                  <w:b/>
                                  <w:bCs/>
                                  <w:sz w:val="22"/>
                                  <w:szCs w:val="22"/>
                                </w:rPr>
                                <w:t>XÁC NHẬN VIỆC</w:t>
                              </w:r>
                            </w:p>
                            <w:p w14:paraId="17DF9169" w14:textId="77777777" w:rsidR="0043105A" w:rsidRPr="005F7241" w:rsidRDefault="0043105A" w:rsidP="0043105A">
                              <w:pPr>
                                <w:jc w:val="center"/>
                                <w:rPr>
                                  <w:b/>
                                  <w:bCs/>
                                  <w:sz w:val="22"/>
                                  <w:szCs w:val="22"/>
                                </w:rPr>
                              </w:pPr>
                              <w:r w:rsidRPr="005F7241">
                                <w:rPr>
                                  <w:b/>
                                  <w:bCs/>
                                  <w:sz w:val="22"/>
                                  <w:szCs w:val="22"/>
                                </w:rPr>
                                <w:t xml:space="preserve"> ĐẶT PHÒNG</w:t>
                              </w:r>
                            </w:p>
                          </w:txbxContent>
                        </wps:txbx>
                        <wps:bodyPr rot="0" vert="horz" wrap="square" lIns="0" tIns="0" rIns="0" bIns="0" anchor="ctr" anchorCtr="1">
                          <a:noAutofit/>
                        </wps:bodyPr>
                      </wps:wsp>
                      <wps:wsp>
                        <wps:cNvPr id="18" name="Rectangle 5"/>
                        <wps:cNvSpPr>
                          <a:spLocks noChangeArrowheads="1"/>
                        </wps:cNvSpPr>
                        <wps:spPr bwMode="auto">
                          <a:xfrm>
                            <a:off x="1940" y="13169"/>
                            <a:ext cx="3270" cy="831"/>
                          </a:xfrm>
                          <a:prstGeom prst="rect">
                            <a:avLst/>
                          </a:prstGeom>
                          <a:noFill/>
                          <a:ln w="9525">
                            <a:solidFill>
                              <a:srgbClr val="000000"/>
                            </a:solidFill>
                            <a:round/>
                            <a:headEnd/>
                            <a:tailEnd/>
                          </a:ln>
                          <a:effectLst/>
                          <a:extLst>
                            <a:ext uri="{909E8E84-426E-40DD-AFC4-6F175D3DCCD1}">
                              <a14:hiddenFill xmlns:a14="http://schemas.microsoft.com/office/drawing/2010/main">
                                <a:solidFill>
                                  <a:srgbClr val="99CC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2F5E6D" w14:textId="77777777" w:rsidR="0043105A" w:rsidRPr="005F7241" w:rsidRDefault="0043105A" w:rsidP="0043105A">
                              <w:pPr>
                                <w:jc w:val="center"/>
                                <w:rPr>
                                  <w:b/>
                                  <w:bCs/>
                                  <w:sz w:val="22"/>
                                  <w:szCs w:val="22"/>
                                </w:rPr>
                              </w:pPr>
                              <w:r w:rsidRPr="005F7241">
                                <w:rPr>
                                  <w:b/>
                                  <w:bCs/>
                                  <w:sz w:val="22"/>
                                  <w:szCs w:val="22"/>
                                </w:rPr>
                                <w:t>LÀM THỦ TỤC</w:t>
                              </w:r>
                            </w:p>
                            <w:p w14:paraId="764636B7" w14:textId="77777777" w:rsidR="0043105A" w:rsidRPr="005F7241" w:rsidRDefault="0043105A" w:rsidP="0043105A">
                              <w:pPr>
                                <w:jc w:val="center"/>
                                <w:rPr>
                                  <w:b/>
                                  <w:bCs/>
                                  <w:sz w:val="22"/>
                                  <w:szCs w:val="22"/>
                                </w:rPr>
                              </w:pPr>
                              <w:r w:rsidRPr="005F7241">
                                <w:rPr>
                                  <w:b/>
                                  <w:bCs/>
                                  <w:sz w:val="22"/>
                                  <w:szCs w:val="22"/>
                                </w:rPr>
                                <w:t>ĐĂNG KÝ THUÊ PHÒNG</w:t>
                              </w:r>
                            </w:p>
                          </w:txbxContent>
                        </wps:txbx>
                        <wps:bodyPr rot="0" vert="horz" wrap="square" lIns="0" tIns="0" rIns="0" bIns="0" anchor="ctr" anchorCtr="1">
                          <a:noAutofit/>
                        </wps:bodyPr>
                      </wps:wsp>
                      <wps:wsp>
                        <wps:cNvPr id="19" name="AutoShape 6"/>
                        <wps:cNvCnPr>
                          <a:cxnSpLocks noChangeShapeType="1"/>
                        </wps:cNvCnPr>
                        <wps:spPr bwMode="auto">
                          <a:xfrm>
                            <a:off x="6154" y="11626"/>
                            <a:ext cx="0" cy="5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7"/>
                        <wps:cNvCnPr>
                          <a:cxnSpLocks noChangeShapeType="1"/>
                        </wps:cNvCnPr>
                        <wps:spPr bwMode="auto">
                          <a:xfrm flipH="1">
                            <a:off x="3396" y="12477"/>
                            <a:ext cx="151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8"/>
                        <wps:cNvCnPr>
                          <a:cxnSpLocks noChangeShapeType="1"/>
                        </wps:cNvCnPr>
                        <wps:spPr bwMode="auto">
                          <a:xfrm rot="5400000">
                            <a:off x="3049" y="12824"/>
                            <a:ext cx="69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Rectangle 9"/>
                        <wps:cNvSpPr>
                          <a:spLocks noChangeArrowheads="1"/>
                        </wps:cNvSpPr>
                        <wps:spPr bwMode="auto">
                          <a:xfrm>
                            <a:off x="2604" y="12172"/>
                            <a:ext cx="1770" cy="305"/>
                          </a:xfrm>
                          <a:prstGeom prst="rect">
                            <a:avLst/>
                          </a:prstGeom>
                          <a:noFill/>
                          <a:ln>
                            <a:noFill/>
                          </a:ln>
                          <a:effectLst/>
                          <a:extLst>
                            <a:ext uri="{909E8E84-426E-40DD-AFC4-6F175D3DCCD1}">
                              <a14:hiddenFill xmlns:a14="http://schemas.microsoft.com/office/drawing/2010/main">
                                <a:solidFill>
                                  <a:srgbClr val="99CC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1EBBAA3" w14:textId="77777777" w:rsidR="0043105A" w:rsidRPr="005F7241" w:rsidRDefault="0043105A" w:rsidP="0043105A">
                              <w:pPr>
                                <w:jc w:val="center"/>
                                <w:rPr>
                                  <w:b/>
                                  <w:bCs/>
                                  <w:sz w:val="22"/>
                                  <w:szCs w:val="22"/>
                                </w:rPr>
                              </w:pPr>
                              <w:r w:rsidRPr="005F7241">
                                <w:rPr>
                                  <w:b/>
                                  <w:bCs/>
                                  <w:sz w:val="22"/>
                                  <w:szCs w:val="22"/>
                                </w:rPr>
                                <w:t>Đã đặt chỗ trước</w:t>
                              </w:r>
                            </w:p>
                          </w:txbxContent>
                        </wps:txbx>
                        <wps:bodyPr rot="0" vert="horz" wrap="square" lIns="0" tIns="0" rIns="0" bIns="0" anchor="ctr" anchorCtr="1">
                          <a:noAutofit/>
                        </wps:bodyPr>
                      </wps:wsp>
                      <wps:wsp>
                        <wps:cNvPr id="23" name="Rectangle 10"/>
                        <wps:cNvSpPr>
                          <a:spLocks noChangeArrowheads="1"/>
                        </wps:cNvSpPr>
                        <wps:spPr bwMode="auto">
                          <a:xfrm>
                            <a:off x="7193" y="13170"/>
                            <a:ext cx="3270" cy="645"/>
                          </a:xfrm>
                          <a:prstGeom prst="rect">
                            <a:avLst/>
                          </a:prstGeom>
                          <a:noFill/>
                          <a:ln w="9525">
                            <a:solidFill>
                              <a:srgbClr val="000000"/>
                            </a:solidFill>
                            <a:round/>
                            <a:headEnd/>
                            <a:tailEnd/>
                          </a:ln>
                          <a:effectLst/>
                          <a:extLst>
                            <a:ext uri="{909E8E84-426E-40DD-AFC4-6F175D3DCCD1}">
                              <a14:hiddenFill xmlns:a14="http://schemas.microsoft.com/office/drawing/2010/main">
                                <a:solidFill>
                                  <a:srgbClr val="99CC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8A11CB" w14:textId="77777777" w:rsidR="0043105A" w:rsidRPr="005F7241" w:rsidRDefault="0043105A" w:rsidP="0043105A">
                              <w:pPr>
                                <w:jc w:val="center"/>
                                <w:rPr>
                                  <w:b/>
                                  <w:bCs/>
                                  <w:sz w:val="22"/>
                                  <w:szCs w:val="22"/>
                                </w:rPr>
                              </w:pPr>
                              <w:r>
                                <w:rPr>
                                  <w:b/>
                                  <w:bCs/>
                                  <w:sz w:val="22"/>
                                  <w:szCs w:val="22"/>
                                </w:rPr>
                                <w:t>TRA CỨU TÌNH TRẠNG PHÒNG</w:t>
                              </w:r>
                            </w:p>
                          </w:txbxContent>
                        </wps:txbx>
                        <wps:bodyPr rot="0" vert="horz" wrap="square" lIns="0" tIns="0" rIns="0" bIns="0" anchor="ctr" anchorCtr="1">
                          <a:noAutofit/>
                        </wps:bodyPr>
                      </wps:wsp>
                      <wps:wsp>
                        <wps:cNvPr id="24" name="AutoShape 11"/>
                        <wps:cNvCnPr>
                          <a:cxnSpLocks noChangeShapeType="1"/>
                        </wps:cNvCnPr>
                        <wps:spPr bwMode="auto">
                          <a:xfrm flipH="1">
                            <a:off x="7340" y="12477"/>
                            <a:ext cx="151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2"/>
                        <wps:cNvCnPr>
                          <a:cxnSpLocks noChangeShapeType="1"/>
                        </wps:cNvCnPr>
                        <wps:spPr bwMode="auto">
                          <a:xfrm rot="5400000">
                            <a:off x="8507" y="12824"/>
                            <a:ext cx="69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Rectangle 13"/>
                        <wps:cNvSpPr>
                          <a:spLocks noChangeArrowheads="1"/>
                        </wps:cNvSpPr>
                        <wps:spPr bwMode="auto">
                          <a:xfrm>
                            <a:off x="8007" y="12172"/>
                            <a:ext cx="2300" cy="305"/>
                          </a:xfrm>
                          <a:prstGeom prst="rect">
                            <a:avLst/>
                          </a:prstGeom>
                          <a:noFill/>
                          <a:ln>
                            <a:noFill/>
                          </a:ln>
                          <a:effectLst/>
                          <a:extLst>
                            <a:ext uri="{909E8E84-426E-40DD-AFC4-6F175D3DCCD1}">
                              <a14:hiddenFill xmlns:a14="http://schemas.microsoft.com/office/drawing/2010/main">
                                <a:solidFill>
                                  <a:srgbClr val="99CC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3A63AD2" w14:textId="77777777" w:rsidR="0043105A" w:rsidRPr="005F7241" w:rsidRDefault="0043105A" w:rsidP="0043105A">
                              <w:pPr>
                                <w:jc w:val="center"/>
                                <w:rPr>
                                  <w:b/>
                                  <w:bCs/>
                                  <w:sz w:val="22"/>
                                  <w:szCs w:val="22"/>
                                </w:rPr>
                              </w:pPr>
                              <w:r>
                                <w:rPr>
                                  <w:b/>
                                  <w:bCs/>
                                  <w:sz w:val="22"/>
                                  <w:szCs w:val="22"/>
                                </w:rPr>
                                <w:t>Chưa</w:t>
                              </w:r>
                              <w:r w:rsidRPr="005F7241">
                                <w:rPr>
                                  <w:b/>
                                  <w:bCs/>
                                  <w:sz w:val="22"/>
                                  <w:szCs w:val="22"/>
                                </w:rPr>
                                <w:t xml:space="preserve"> đặt chỗ trước</w:t>
                              </w:r>
                            </w:p>
                          </w:txbxContent>
                        </wps:txbx>
                        <wps:bodyPr rot="0" vert="horz" wrap="square" lIns="0" tIns="0" rIns="0" bIns="0" anchor="ctr" anchorCtr="1">
                          <a:noAutofit/>
                        </wps:bodyPr>
                      </wps:wsp>
                      <wps:wsp>
                        <wps:cNvPr id="27" name="Rectangle 14"/>
                        <wps:cNvSpPr>
                          <a:spLocks noChangeArrowheads="1"/>
                        </wps:cNvSpPr>
                        <wps:spPr bwMode="auto">
                          <a:xfrm>
                            <a:off x="7193" y="14913"/>
                            <a:ext cx="3270" cy="645"/>
                          </a:xfrm>
                          <a:prstGeom prst="rect">
                            <a:avLst/>
                          </a:prstGeom>
                          <a:noFill/>
                          <a:ln w="9525">
                            <a:solidFill>
                              <a:srgbClr val="000000"/>
                            </a:solidFill>
                            <a:round/>
                            <a:headEnd/>
                            <a:tailEnd/>
                          </a:ln>
                          <a:effectLst/>
                          <a:extLst>
                            <a:ext uri="{909E8E84-426E-40DD-AFC4-6F175D3DCCD1}">
                              <a14:hiddenFill xmlns:a14="http://schemas.microsoft.com/office/drawing/2010/main">
                                <a:solidFill>
                                  <a:srgbClr val="99CC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DE20F9" w14:textId="77777777" w:rsidR="0043105A" w:rsidRPr="005F7241" w:rsidRDefault="0043105A" w:rsidP="0043105A">
                              <w:pPr>
                                <w:jc w:val="center"/>
                                <w:rPr>
                                  <w:b/>
                                  <w:bCs/>
                                  <w:sz w:val="22"/>
                                  <w:szCs w:val="22"/>
                                </w:rPr>
                              </w:pPr>
                              <w:r>
                                <w:rPr>
                                  <w:b/>
                                  <w:bCs/>
                                  <w:sz w:val="22"/>
                                  <w:szCs w:val="22"/>
                                </w:rPr>
                                <w:t>LẬP PHIẾU THUÊ PHÒNG</w:t>
                              </w:r>
                            </w:p>
                          </w:txbxContent>
                        </wps:txbx>
                        <wps:bodyPr rot="0" vert="horz" wrap="square" lIns="0" tIns="0" rIns="0" bIns="0" anchor="ctr" anchorCtr="1">
                          <a:noAutofit/>
                        </wps:bodyPr>
                      </wps:wsp>
                      <wps:wsp>
                        <wps:cNvPr id="28" name="AutoShape 15"/>
                        <wps:cNvCnPr>
                          <a:cxnSpLocks noChangeShapeType="1"/>
                        </wps:cNvCnPr>
                        <wps:spPr bwMode="auto">
                          <a:xfrm rot="5400000">
                            <a:off x="8305" y="14364"/>
                            <a:ext cx="109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16"/>
                        <wps:cNvSpPr>
                          <a:spLocks noChangeArrowheads="1"/>
                        </wps:cNvSpPr>
                        <wps:spPr bwMode="auto">
                          <a:xfrm>
                            <a:off x="6794" y="14092"/>
                            <a:ext cx="1914" cy="305"/>
                          </a:xfrm>
                          <a:prstGeom prst="rect">
                            <a:avLst/>
                          </a:prstGeom>
                          <a:noFill/>
                          <a:ln>
                            <a:noFill/>
                          </a:ln>
                          <a:effectLst/>
                          <a:extLst>
                            <a:ext uri="{909E8E84-426E-40DD-AFC4-6F175D3DCCD1}">
                              <a14:hiddenFill xmlns:a14="http://schemas.microsoft.com/office/drawing/2010/main">
                                <a:solidFill>
                                  <a:srgbClr val="99CC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9FC69A5" w14:textId="77777777" w:rsidR="0043105A" w:rsidRPr="005F7241" w:rsidRDefault="0043105A" w:rsidP="0043105A">
                              <w:pPr>
                                <w:jc w:val="center"/>
                                <w:rPr>
                                  <w:b/>
                                  <w:bCs/>
                                  <w:sz w:val="22"/>
                                  <w:szCs w:val="22"/>
                                </w:rPr>
                              </w:pPr>
                              <w:r>
                                <w:rPr>
                                  <w:b/>
                                  <w:bCs/>
                                  <w:sz w:val="22"/>
                                  <w:szCs w:val="22"/>
                                </w:rPr>
                                <w:t>Có phòng trống</w:t>
                              </w:r>
                            </w:p>
                          </w:txbxContent>
                        </wps:txbx>
                        <wps:bodyPr rot="0" vert="horz" wrap="square" lIns="0" tIns="0" rIns="0" bIns="0" anchor="ctr" anchorCtr="1">
                          <a:noAutofit/>
                        </wps:bodyPr>
                      </wps:wsp>
                    </wpg:wgp>
                  </a:graphicData>
                </a:graphic>
                <wp14:sizeRelH relativeFrom="page">
                  <wp14:pctWidth>0</wp14:pctWidth>
                </wp14:sizeRelH>
                <wp14:sizeRelV relativeFrom="page">
                  <wp14:pctHeight>0</wp14:pctHeight>
                </wp14:sizeRelV>
              </wp:anchor>
            </w:drawing>
          </mc:Choice>
          <mc:Fallback>
            <w:pict>
              <v:group w14:anchorId="0EDA44A9" id="Group 15" o:spid="_x0000_s1026" style="position:absolute;left:0;text-align:left;margin-left:26.35pt;margin-top:6.9pt;width:426.15pt;height:228.9pt;z-index:251659264" coordorigin="1940,10980" coordsize="8523,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">
                <v:rect id="Rectangle 3" o:spid="_x0000_s1027" style="position:absolute;left:5285;top:10980;width:1770;height:64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1uL8IA&#10;AADbAAAADwAAAGRycy9kb3ducmV2LnhtbERPTWvCQBC9C/0PyxS8FN3oIWh0lVKRShGKUfA6ZMck&#10;mp0Nu1uN/fVuoeBtHu9z5svONOJKzteWFYyGCQjiwuqaSwWH/XowAeEDssbGMim4k4fl4qU3x0zb&#10;G+/omodSxBD2GSqoQmgzKX1RkUE/tC1x5E7WGQwRulJqh7cYbho5TpJUGqw5NlTY0kdFxSX/MQrO&#10;2879fh+nn6vJivPy6/xWnFJSqv/avc9ABOrCU/zv3ug4P4W/X+I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XW4vwgAAANsAAAAPAAAAAAAAAAAAAAAAAJgCAABkcnMvZG93&#10;bnJldi54bWxQSwUGAAAAAAQABAD1AAAAhwMAAAAA&#10;" filled="f" fillcolor="#9cf">
                  <v:stroke joinstyle="round"/>
                  <v:textbox inset="0,0,0,0">
                    <w:txbxContent>
                      <w:p w14:paraId="416B763A" w14:textId="77777777" w:rsidR="0043105A" w:rsidRPr="00D027D6" w:rsidRDefault="0043105A" w:rsidP="0043105A">
                        <w:pPr>
                          <w:jc w:val="center"/>
                          <w:rPr>
                            <w:b/>
                            <w:bCs/>
                          </w:rPr>
                        </w:pPr>
                        <w:r w:rsidRPr="00D027D6">
                          <w:rPr>
                            <w:b/>
                            <w:bCs/>
                          </w:rPr>
                          <w:t>ĐÓN TIẾP</w:t>
                        </w:r>
                      </w:p>
                    </w:txbxContent>
                  </v:textbox>
                </v:rect>
                <v:rect id="Rectangle 4" o:spid="_x0000_s1028" style="position:absolute;left:4910;top:12157;width:2457;height:747;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HLtMIA&#10;AADbAAAADwAAAGRycy9kb3ducmV2LnhtbERPTWsCMRC9F/wPYYReimbtQe3WKKIURQriVuh12Iy7&#10;q5vJkqS6+utNQfA2j/c5k1lranEm5yvLCgb9BARxbnXFhYL9z1dvDMIHZI21ZVJwJQ+zaedlgqm2&#10;F97ROQuFiCHsU1RQhtCkUvq8JIO+bxviyB2sMxgidIXUDi8x3NTyPUmG0mDFsaHEhhYl5afszyg4&#10;frfutv39WC3HS86KzfEtPwxJqdduO/8EEagNT/HDvdZx/gj+f4kH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cu0wgAAANsAAAAPAAAAAAAAAAAAAAAAAJgCAABkcnMvZG93&#10;bnJldi54bWxQSwUGAAAAAAQABAD1AAAAhwMAAAAA&#10;" filled="f" fillcolor="#9cf">
                  <v:stroke joinstyle="round"/>
                  <v:textbox inset="0,0,0,0">
                    <w:txbxContent>
                      <w:p w14:paraId="6183C9BF" w14:textId="77777777" w:rsidR="0043105A" w:rsidRPr="005F7241" w:rsidRDefault="0043105A" w:rsidP="0043105A">
                        <w:pPr>
                          <w:jc w:val="center"/>
                          <w:rPr>
                            <w:b/>
                            <w:bCs/>
                            <w:sz w:val="22"/>
                            <w:szCs w:val="22"/>
                          </w:rPr>
                        </w:pPr>
                        <w:r w:rsidRPr="005F7241">
                          <w:rPr>
                            <w:b/>
                            <w:bCs/>
                            <w:sz w:val="22"/>
                            <w:szCs w:val="22"/>
                          </w:rPr>
                          <w:t>XÁC NHẬN VIỆC</w:t>
                        </w:r>
                      </w:p>
                      <w:p w14:paraId="17DF9169" w14:textId="77777777" w:rsidR="0043105A" w:rsidRPr="005F7241" w:rsidRDefault="0043105A" w:rsidP="0043105A">
                        <w:pPr>
                          <w:jc w:val="center"/>
                          <w:rPr>
                            <w:b/>
                            <w:bCs/>
                            <w:sz w:val="22"/>
                            <w:szCs w:val="22"/>
                          </w:rPr>
                        </w:pPr>
                        <w:r w:rsidRPr="005F7241">
                          <w:rPr>
                            <w:b/>
                            <w:bCs/>
                            <w:sz w:val="22"/>
                            <w:szCs w:val="22"/>
                          </w:rPr>
                          <w:t xml:space="preserve"> ĐẶT PHÒNG</w:t>
                        </w:r>
                      </w:p>
                    </w:txbxContent>
                  </v:textbox>
                </v:rect>
                <v:rect id="Rectangle 5" o:spid="_x0000_s1029" style="position:absolute;left:1940;top:13169;width:3270;height:83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5fxsUA&#10;AADbAAAADwAAAGRycy9kb3ducmV2LnhtbESPQWvCQBCF70L/wzKFXkrd6EE0dZWiFIsIxVjodciO&#10;SWx2NuxuNfbXdw6Ctxnem/e+mS9716ozhdh4NjAaZqCIS28brgx8Hd5fpqBiQrbYeiYDV4qwXDwM&#10;5phbf+E9nYtUKQnhmKOBOqUu1zqWNTmMQ98Ri3b0wWGSNVTaBrxIuGv1OMsm2mHD0lBjR6uayp/i&#10;1xk47frw9/k926ynay6q7em5PE7ImKfH/u0VVKI+3c236w8r+AIrv8gA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l/GxQAAANsAAAAPAAAAAAAAAAAAAAAAAJgCAABkcnMv&#10;ZG93bnJldi54bWxQSwUGAAAAAAQABAD1AAAAigMAAAAA&#10;" filled="f" fillcolor="#9cf">
                  <v:stroke joinstyle="round"/>
                  <v:textbox inset="0,0,0,0">
                    <w:txbxContent>
                      <w:p w14:paraId="2A2F5E6D" w14:textId="77777777" w:rsidR="0043105A" w:rsidRPr="005F7241" w:rsidRDefault="0043105A" w:rsidP="0043105A">
                        <w:pPr>
                          <w:jc w:val="center"/>
                          <w:rPr>
                            <w:b/>
                            <w:bCs/>
                            <w:sz w:val="22"/>
                            <w:szCs w:val="22"/>
                          </w:rPr>
                        </w:pPr>
                        <w:r w:rsidRPr="005F7241">
                          <w:rPr>
                            <w:b/>
                            <w:bCs/>
                            <w:sz w:val="22"/>
                            <w:szCs w:val="22"/>
                          </w:rPr>
                          <w:t>LÀM THỦ TỤC</w:t>
                        </w:r>
                      </w:p>
                      <w:p w14:paraId="764636B7" w14:textId="77777777" w:rsidR="0043105A" w:rsidRPr="005F7241" w:rsidRDefault="0043105A" w:rsidP="0043105A">
                        <w:pPr>
                          <w:jc w:val="center"/>
                          <w:rPr>
                            <w:b/>
                            <w:bCs/>
                            <w:sz w:val="22"/>
                            <w:szCs w:val="22"/>
                          </w:rPr>
                        </w:pPr>
                        <w:r w:rsidRPr="005F7241">
                          <w:rPr>
                            <w:b/>
                            <w:bCs/>
                            <w:sz w:val="22"/>
                            <w:szCs w:val="22"/>
                          </w:rPr>
                          <w:t>ĐĂNG KÝ THUÊ PHÒNG</w:t>
                        </w:r>
                      </w:p>
                    </w:txbxContent>
                  </v:textbox>
                </v:rect>
                <v:shapetype id="_x0000_t32" coordsize="21600,21600" o:spt="32" o:oned="t" path="m,l21600,21600e" filled="f">
                  <v:path arrowok="t" fillok="f" o:connecttype="none"/>
                  <o:lock v:ext="edit" shapetype="t"/>
                </v:shapetype>
                <v:shape id="AutoShape 6" o:spid="_x0000_s1030" type="#_x0000_t32" style="position:absolute;left:6154;top:11626;width:0;height:5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7" o:spid="_x0000_s1031" type="#_x0000_t32" style="position:absolute;left:3396;top:12477;width:151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8" o:spid="_x0000_s1032" type="#_x0000_t32" style="position:absolute;left:3049;top:12824;width:69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Vs8MAAADbAAAADwAAAGRycy9kb3ducmV2LnhtbESP0YrCMBRE34X9h3AXfNO06opUUxFB&#10;EPdB1H7Apbm23W1uShPb+vcbQdjHYWbOMJvtYGrRUesqywriaQSCOLe64kJBdjtMViCcR9ZYWyYF&#10;T3KwTT9GG0y07flC3dUXIkDYJaig9L5JpHR5SQbd1DbEwbvb1qAPsi2kbrEPcFPLWRQtpcGKw0KJ&#10;De1Lyn+vD6Pge7Xwxc/lbudZd/6STXQ6ZP1SqfHnsFuD8DT4//C7fdQKZjG8voQfIN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SVbPDAAAA2wAAAA8AAAAAAAAAAAAA&#10;AAAAoQIAAGRycy9kb3ducmV2LnhtbFBLBQYAAAAABAAEAPkAAACRAwAAAAA=&#10;"/>
                <v:rect id="Rectangle 9" o:spid="_x0000_s1033" style="position:absolute;left:2604;top:12172;width:1770;height:30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pr4A&#10;AADbAAAADwAAAGRycy9kb3ducmV2LnhtbESPzQrCMBCE74LvEFbwpqk9FKlGUUFQb/6AHtdmbYvN&#10;pjRR69sbQfA4zMw3zHTemko8qXGlZQWjYQSCOLO65FzB6bgejEE4j6yxskwK3uRgPut2pphq++I9&#10;PQ8+FwHCLkUFhfd1KqXLCjLohrYmDt7NNgZ9kE0udYOvADeVjKMokQZLDgsF1rQqKLsfHkYBXs1y&#10;W472emwui11yTpDtfadUv9cuJiA8tf4f/rU3WkEcw/dL+AFy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P3W6a+AAAA2wAAAA8AAAAAAAAAAAAAAAAAmAIAAGRycy9kb3ducmV2&#10;LnhtbFBLBQYAAAAABAAEAPUAAACDAwAAAAA=&#10;" filled="f" fillcolor="#9cf" stroked="f">
                  <v:stroke joinstyle="round"/>
                  <v:textbox inset="0,0,0,0">
                    <w:txbxContent>
                      <w:p w14:paraId="71EBBAA3" w14:textId="77777777" w:rsidR="0043105A" w:rsidRPr="005F7241" w:rsidRDefault="0043105A" w:rsidP="0043105A">
                        <w:pPr>
                          <w:jc w:val="center"/>
                          <w:rPr>
                            <w:b/>
                            <w:bCs/>
                            <w:sz w:val="22"/>
                            <w:szCs w:val="22"/>
                          </w:rPr>
                        </w:pPr>
                        <w:r w:rsidRPr="005F7241">
                          <w:rPr>
                            <w:b/>
                            <w:bCs/>
                            <w:sz w:val="22"/>
                            <w:szCs w:val="22"/>
                          </w:rPr>
                          <w:t>Đã đặt chỗ trước</w:t>
                        </w:r>
                      </w:p>
                    </w:txbxContent>
                  </v:textbox>
                </v:rect>
                <v:rect id="Rectangle 10" o:spid="_x0000_s1034" style="position:absolute;left:7193;top:13170;width:3270;height:64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HCsUA&#10;AADbAAAADwAAAGRycy9kb3ducmV2LnhtbESPQWsCMRSE70L/Q3gFL6JZFURXo5SKKKUg3QpeH5vn&#10;7urmZUmirv31TaHgcZiZb5jFqjW1uJHzlWUFw0ECgji3uuJCweF705+C8AFZY22ZFDzIw2r50llg&#10;qu2dv+iWhUJECPsUFZQhNKmUPi/JoB/Yhjh6J+sMhihdIbXDe4SbWo6SZCINVhwXSmzovaT8kl2N&#10;gvNn6372x9l2PV1zVnyce/lpQkp1X9u3OYhAbXiG/9s7rWA0hr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RgcKxQAAANsAAAAPAAAAAAAAAAAAAAAAAJgCAABkcnMv&#10;ZG93bnJldi54bWxQSwUGAAAAAAQABAD1AAAAigMAAAAA&#10;" filled="f" fillcolor="#9cf">
                  <v:stroke joinstyle="round"/>
                  <v:textbox inset="0,0,0,0">
                    <w:txbxContent>
                      <w:p w14:paraId="448A11CB" w14:textId="77777777" w:rsidR="0043105A" w:rsidRPr="005F7241" w:rsidRDefault="0043105A" w:rsidP="0043105A">
                        <w:pPr>
                          <w:jc w:val="center"/>
                          <w:rPr>
                            <w:b/>
                            <w:bCs/>
                            <w:sz w:val="22"/>
                            <w:szCs w:val="22"/>
                          </w:rPr>
                        </w:pPr>
                        <w:r>
                          <w:rPr>
                            <w:b/>
                            <w:bCs/>
                            <w:sz w:val="22"/>
                            <w:szCs w:val="22"/>
                          </w:rPr>
                          <w:t>TRA CỨU TÌNH TRẠNG PHÒNG</w:t>
                        </w:r>
                      </w:p>
                    </w:txbxContent>
                  </v:textbox>
                </v:rect>
                <v:shape id="AutoShape 11" o:spid="_x0000_s1035" type="#_x0000_t32" style="position:absolute;left:7340;top:12477;width:151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r26MMAAADbAAAADwAAAGRycy9kb3ducmV2LnhtbESPQYvCMBSE7wv+h/AEL8uaVha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a9ujDAAAA2wAAAA8AAAAAAAAAAAAA&#10;AAAAoQIAAGRycy9kb3ducmV2LnhtbFBLBQYAAAAABAAEAPkAAACRAwAAAAA=&#10;"/>
                <v:shape id="AutoShape 12" o:spid="_x0000_s1036" type="#_x0000_t32" style="position:absolute;left:8507;top:12824;width:69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lTsMMAAADbAAAADwAAAGRycy9kb3ducmV2LnhtbESP3YrCMBSE7wXfIZwF7zRd/5CuaZEF&#10;QfRCdPsAh+bYdrc5KU22rW9vBMHLYWa+YbbpYGrRUesqywo+ZxEI4tzqigsF2c9+ugHhPLLG2jIp&#10;uJODNBmPthhr2/OFuqsvRICwi1FB6X0TS+nykgy6mW2Ig3ezrUEfZFtI3WIf4KaW8yhaS4MVh4US&#10;G/ouKf+7/hsFp83SF7+Xm11k3Xklm+i4z/q1UpOPYfcFwtPg3+FX+6AVzFfw/BJ+gEw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pU7DDAAAA2wAAAA8AAAAAAAAAAAAA&#10;AAAAoQIAAGRycy9kb3ducmV2LnhtbFBLBQYAAAAABAAEAPkAAACRAwAAAAA=&#10;"/>
                <v:rect id="Rectangle 13" o:spid="_x0000_s1037" style="position:absolute;left:8007;top:12172;width:2300;height:30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xdpb4A&#10;AADbAAAADwAAAGRycy9kb3ducmV2LnhtbESPzQrCMBCE74LvEFbwpqkeitRGUUFQb/6AHtdmbYvN&#10;pjRR69sbQfA4zMw3TDpvTSWe1LjSsoLRMAJBnFldcq7gdFwPJiCcR9ZYWSYFb3Iwn3U7KSbavnhP&#10;z4PPRYCwS1BB4X2dSOmyggy6oa2Jg3ezjUEfZJNL3eArwE0lx1EUS4Mlh4UCa1oVlN0PD6MAr2a5&#10;LUd7PTGXxS4+x8j2vlOq32sXUxCeWv8P/9obrWAcw/dL+AFy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MXaW+AAAA2wAAAA8AAAAAAAAAAAAAAAAAmAIAAGRycy9kb3ducmV2&#10;LnhtbFBLBQYAAAAABAAEAPUAAACDAwAAAAA=&#10;" filled="f" fillcolor="#9cf" stroked="f">
                  <v:stroke joinstyle="round"/>
                  <v:textbox inset="0,0,0,0">
                    <w:txbxContent>
                      <w:p w14:paraId="53A63AD2" w14:textId="77777777" w:rsidR="0043105A" w:rsidRPr="005F7241" w:rsidRDefault="0043105A" w:rsidP="0043105A">
                        <w:pPr>
                          <w:jc w:val="center"/>
                          <w:rPr>
                            <w:b/>
                            <w:bCs/>
                            <w:sz w:val="22"/>
                            <w:szCs w:val="22"/>
                          </w:rPr>
                        </w:pPr>
                        <w:r>
                          <w:rPr>
                            <w:b/>
                            <w:bCs/>
                            <w:sz w:val="22"/>
                            <w:szCs w:val="22"/>
                          </w:rPr>
                          <w:t>Chưa</w:t>
                        </w:r>
                        <w:r w:rsidRPr="005F7241">
                          <w:rPr>
                            <w:b/>
                            <w:bCs/>
                            <w:sz w:val="22"/>
                            <w:szCs w:val="22"/>
                          </w:rPr>
                          <w:t xml:space="preserve"> đặt chỗ trước</w:t>
                        </w:r>
                      </w:p>
                    </w:txbxContent>
                  </v:textbox>
                </v:rect>
                <v:rect id="Rectangle 14" o:spid="_x0000_s1038" style="position:absolute;left:7193;top:14913;width:3270;height:64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0BCcUA&#10;AADbAAAADwAAAGRycy9kb3ducmV2LnhtbESPT2sCMRTE74V+h/AKXopm9eCf1SilIkopSLeC18fm&#10;ubu6eVmSqKufvikIHoeZ+Q0zW7SmFhdyvrKsoN9LQBDnVldcKNj9rrpjED4ga6wtk4IbeVjMX19m&#10;mGp75R+6ZKEQEcI+RQVlCE0qpc9LMuh7tiGO3sE6gyFKV0jt8BrhppaDJBlKgxXHhRIb+iwpP2Vn&#10;o+D43br7dj9ZL8dLzoqv43t+GJJSnbf2YwoiUBue4Ud7oxUMRvD/Jf4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QEJxQAAANsAAAAPAAAAAAAAAAAAAAAAAJgCAABkcnMv&#10;ZG93bnJldi54bWxQSwUGAAAAAAQABAD1AAAAigMAAAAA&#10;" filled="f" fillcolor="#9cf">
                  <v:stroke joinstyle="round"/>
                  <v:textbox inset="0,0,0,0">
                    <w:txbxContent>
                      <w:p w14:paraId="39DE20F9" w14:textId="77777777" w:rsidR="0043105A" w:rsidRPr="005F7241" w:rsidRDefault="0043105A" w:rsidP="0043105A">
                        <w:pPr>
                          <w:jc w:val="center"/>
                          <w:rPr>
                            <w:b/>
                            <w:bCs/>
                            <w:sz w:val="22"/>
                            <w:szCs w:val="22"/>
                          </w:rPr>
                        </w:pPr>
                        <w:r>
                          <w:rPr>
                            <w:b/>
                            <w:bCs/>
                            <w:sz w:val="22"/>
                            <w:szCs w:val="22"/>
                          </w:rPr>
                          <w:t>LẬP PHIẾU THUÊ PHÒNG</w:t>
                        </w:r>
                      </w:p>
                    </w:txbxContent>
                  </v:textbox>
                </v:rect>
                <v:shape id="AutoShape 15" o:spid="_x0000_s1039" type="#_x0000_t32" style="position:absolute;left:8305;top:14364;width:109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j8Lr8AAADbAAAADwAAAGRycy9kb3ducmV2LnhtbERPy4rCMBTdC/5DuMLsNPWJ1KYiA4KM&#10;C1H7AZfm2labm9Jk2s7fTxaCy8N5J/vB1KKj1lWWFcxnEQji3OqKCwXZ/TjdgnAeWWNtmRT8kYN9&#10;Oh4lGGvb85W6my9ECGEXo4LS+yaW0uUlGXQz2xAH7mFbgz7AtpC6xT6Em1ouomgjDVYcGkps6Luk&#10;/HX7NQrO25UvnteHXWbdZS2b6OeY9RulvibDYQfC0+A/4rf7pBUswtjwJfwAmf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yj8Lr8AAADbAAAADwAAAAAAAAAAAAAAAACh&#10;AgAAZHJzL2Rvd25yZXYueG1sUEsFBgAAAAAEAAQA+QAAAI0DAAAAAA==&#10;"/>
                <v:rect id="Rectangle 16" o:spid="_x0000_s1040" style="position:absolute;left:6794;top:14092;width:1914;height:30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J174A&#10;AADbAAAADwAAAGRycy9kb3ducmV2LnhtbESPzQrCMBCE74LvEFbwpqkeilajqCCoN39Aj2uztsVm&#10;U5qo9e2NIHgcZuYbZjpvTCmeVLvCsoJBPwJBnFpdcKbgdFz3RiCcR9ZYWiYFb3Iwn7VbU0y0ffGe&#10;ngefiQBhl6CC3PsqkdKlORl0fVsRB+9ma4M+yDqTusZXgJtSDqMolgYLDgs5VrTKKb0fHkYBXs1y&#10;Wwz2emQui118jpHtfadUt9MsJiA8Nf4f/rU3WsFwDN8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Tyde+AAAA2wAAAA8AAAAAAAAAAAAAAAAAmAIAAGRycy9kb3ducmV2&#10;LnhtbFBLBQYAAAAABAAEAPUAAACDAwAAAAA=&#10;" filled="f" fillcolor="#9cf" stroked="f">
                  <v:stroke joinstyle="round"/>
                  <v:textbox inset="0,0,0,0">
                    <w:txbxContent>
                      <w:p w14:paraId="39FC69A5" w14:textId="77777777" w:rsidR="0043105A" w:rsidRPr="005F7241" w:rsidRDefault="0043105A" w:rsidP="0043105A">
                        <w:pPr>
                          <w:jc w:val="center"/>
                          <w:rPr>
                            <w:b/>
                            <w:bCs/>
                            <w:sz w:val="22"/>
                            <w:szCs w:val="22"/>
                          </w:rPr>
                        </w:pPr>
                        <w:r>
                          <w:rPr>
                            <w:b/>
                            <w:bCs/>
                            <w:sz w:val="22"/>
                            <w:szCs w:val="22"/>
                          </w:rPr>
                          <w:t>Có phòng trống</w:t>
                        </w:r>
                      </w:p>
                    </w:txbxContent>
                  </v:textbox>
                </v:rect>
              </v:group>
            </w:pict>
          </mc:Fallback>
        </mc:AlternateContent>
      </w:r>
    </w:p>
    <w:p w14:paraId="17C48F03" w14:textId="77777777" w:rsidR="0043105A" w:rsidRPr="000C5255" w:rsidRDefault="0043105A" w:rsidP="0043105A">
      <w:pPr>
        <w:tabs>
          <w:tab w:val="left" w:pos="720"/>
        </w:tabs>
        <w:spacing w:line="360" w:lineRule="auto"/>
        <w:jc w:val="both"/>
        <w:rPr>
          <w:rFonts w:cs="Times New Roman"/>
          <w:sz w:val="32"/>
          <w:szCs w:val="32"/>
          <w:lang w:val="vi-VN"/>
        </w:rPr>
      </w:pPr>
    </w:p>
    <w:p w14:paraId="6AAF1E95" w14:textId="77777777" w:rsidR="0043105A" w:rsidRPr="000C5255" w:rsidRDefault="0043105A" w:rsidP="0043105A">
      <w:pPr>
        <w:tabs>
          <w:tab w:val="left" w:pos="720"/>
        </w:tabs>
        <w:spacing w:line="360" w:lineRule="auto"/>
        <w:jc w:val="both"/>
        <w:rPr>
          <w:rFonts w:cs="Times New Roman"/>
          <w:sz w:val="32"/>
          <w:szCs w:val="32"/>
          <w:lang w:val="vi-VN"/>
        </w:rPr>
      </w:pPr>
    </w:p>
    <w:p w14:paraId="5B3538AE" w14:textId="77777777" w:rsidR="0043105A" w:rsidRPr="000C5255" w:rsidRDefault="0043105A" w:rsidP="0043105A">
      <w:pPr>
        <w:tabs>
          <w:tab w:val="left" w:pos="720"/>
        </w:tabs>
        <w:spacing w:line="360" w:lineRule="auto"/>
        <w:jc w:val="both"/>
        <w:rPr>
          <w:rFonts w:cs="Times New Roman"/>
          <w:sz w:val="32"/>
          <w:szCs w:val="32"/>
        </w:rPr>
      </w:pPr>
    </w:p>
    <w:p w14:paraId="23CC6366" w14:textId="77777777" w:rsidR="0043105A" w:rsidRPr="000C5255" w:rsidRDefault="0043105A" w:rsidP="0043105A">
      <w:pPr>
        <w:tabs>
          <w:tab w:val="left" w:pos="375"/>
        </w:tabs>
        <w:spacing w:line="360" w:lineRule="auto"/>
        <w:rPr>
          <w:rFonts w:cs="Times New Roman"/>
          <w:sz w:val="32"/>
          <w:szCs w:val="32"/>
        </w:rPr>
      </w:pPr>
    </w:p>
    <w:p w14:paraId="730E0104" w14:textId="77777777" w:rsidR="0043105A" w:rsidRPr="000C5255" w:rsidRDefault="0043105A" w:rsidP="0043105A">
      <w:pPr>
        <w:tabs>
          <w:tab w:val="left" w:pos="375"/>
        </w:tabs>
        <w:spacing w:line="360" w:lineRule="auto"/>
        <w:rPr>
          <w:rFonts w:cs="Times New Roman"/>
          <w:sz w:val="32"/>
          <w:szCs w:val="32"/>
        </w:rPr>
      </w:pPr>
    </w:p>
    <w:p w14:paraId="7B49E2CC" w14:textId="77777777" w:rsidR="0043105A" w:rsidRPr="000C5255" w:rsidRDefault="0043105A" w:rsidP="0043105A">
      <w:pPr>
        <w:tabs>
          <w:tab w:val="left" w:pos="375"/>
        </w:tabs>
        <w:spacing w:line="360" w:lineRule="auto"/>
        <w:rPr>
          <w:rFonts w:cs="Times New Roman"/>
          <w:sz w:val="32"/>
          <w:szCs w:val="32"/>
        </w:rPr>
      </w:pPr>
    </w:p>
    <w:p w14:paraId="5C8E9F1F" w14:textId="77777777" w:rsidR="0043105A" w:rsidRPr="000C5255" w:rsidRDefault="0043105A" w:rsidP="0043105A">
      <w:pPr>
        <w:tabs>
          <w:tab w:val="left" w:pos="375"/>
        </w:tabs>
        <w:spacing w:line="360" w:lineRule="auto"/>
        <w:rPr>
          <w:rFonts w:cs="Times New Roman"/>
          <w:sz w:val="32"/>
          <w:szCs w:val="32"/>
        </w:rPr>
      </w:pPr>
    </w:p>
    <w:p w14:paraId="667B6192" w14:textId="77777777" w:rsidR="0043105A" w:rsidRPr="000C5255" w:rsidRDefault="0043105A" w:rsidP="0043105A">
      <w:pPr>
        <w:tabs>
          <w:tab w:val="left" w:pos="375"/>
        </w:tabs>
        <w:spacing w:line="360" w:lineRule="auto"/>
        <w:rPr>
          <w:rFonts w:cs="Times New Roman"/>
          <w:sz w:val="32"/>
          <w:szCs w:val="32"/>
        </w:rPr>
      </w:pPr>
    </w:p>
    <w:p w14:paraId="265AFACD" w14:textId="77777777" w:rsidR="0043105A" w:rsidRPr="000C5255" w:rsidRDefault="0043105A" w:rsidP="0043105A">
      <w:pPr>
        <w:tabs>
          <w:tab w:val="left" w:pos="375"/>
        </w:tabs>
        <w:spacing w:line="360" w:lineRule="auto"/>
        <w:rPr>
          <w:rFonts w:cs="Times New Roman"/>
          <w:sz w:val="32"/>
          <w:szCs w:val="32"/>
        </w:rPr>
      </w:pPr>
    </w:p>
    <w:p w14:paraId="0B545F5F" w14:textId="77777777" w:rsidR="0043105A" w:rsidRPr="000C5255" w:rsidRDefault="0043105A" w:rsidP="0043105A">
      <w:pPr>
        <w:tabs>
          <w:tab w:val="left" w:pos="375"/>
        </w:tabs>
        <w:spacing w:line="360" w:lineRule="auto"/>
        <w:rPr>
          <w:rFonts w:cs="Times New Roman"/>
          <w:sz w:val="32"/>
          <w:szCs w:val="32"/>
        </w:rPr>
      </w:pPr>
    </w:p>
    <w:p w14:paraId="3EDB6B45" w14:textId="082EC524" w:rsidR="0043105A" w:rsidRPr="000C5255" w:rsidRDefault="0043105A" w:rsidP="0043105A">
      <w:pPr>
        <w:tabs>
          <w:tab w:val="left" w:pos="375"/>
        </w:tabs>
        <w:spacing w:line="360" w:lineRule="auto"/>
        <w:rPr>
          <w:rFonts w:cs="Times New Roman"/>
          <w:b/>
          <w:i/>
          <w:sz w:val="32"/>
          <w:szCs w:val="32"/>
        </w:rPr>
      </w:pPr>
      <w:r w:rsidRPr="000C5255">
        <w:rPr>
          <w:rFonts w:cs="Times New Roman"/>
          <w:b/>
          <w:i/>
          <w:sz w:val="32"/>
          <w:szCs w:val="32"/>
        </w:rPr>
        <w:t>Quy trình phục vụ khách hàng trong thời gian khách l</w:t>
      </w:r>
      <w:r w:rsidR="000C5255" w:rsidRPr="000C5255">
        <w:rPr>
          <w:rFonts w:cs="Times New Roman"/>
          <w:b/>
          <w:i/>
          <w:sz w:val="32"/>
          <w:szCs w:val="32"/>
        </w:rPr>
        <w:t>ư</w:t>
      </w:r>
      <w:r w:rsidRPr="000C5255">
        <w:rPr>
          <w:rFonts w:cs="Times New Roman"/>
          <w:b/>
          <w:i/>
          <w:sz w:val="32"/>
          <w:szCs w:val="32"/>
        </w:rPr>
        <w:t xml:space="preserve">u trú tại khách sạn: </w:t>
      </w:r>
    </w:p>
    <w:p w14:paraId="02AF12E8" w14:textId="77777777" w:rsidR="0043105A" w:rsidRPr="000C5255" w:rsidRDefault="0043105A" w:rsidP="0043105A">
      <w:pPr>
        <w:spacing w:line="360" w:lineRule="auto"/>
        <w:ind w:firstLine="720"/>
        <w:rPr>
          <w:rFonts w:cs="Times New Roman"/>
          <w:sz w:val="32"/>
          <w:szCs w:val="32"/>
        </w:rPr>
      </w:pPr>
      <w:r w:rsidRPr="000C5255">
        <w:rPr>
          <w:rFonts w:cs="Times New Roman"/>
          <w:sz w:val="32"/>
          <w:szCs w:val="32"/>
        </w:rPr>
        <w:t xml:space="preserve">Trong thời gian </w:t>
      </w:r>
      <w:proofErr w:type="gramStart"/>
      <w:r w:rsidRPr="000C5255">
        <w:rPr>
          <w:rFonts w:cs="Times New Roman"/>
          <w:sz w:val="32"/>
          <w:szCs w:val="32"/>
        </w:rPr>
        <w:t>khách  lưu</w:t>
      </w:r>
      <w:proofErr w:type="gramEnd"/>
      <w:r w:rsidRPr="000C5255">
        <w:rPr>
          <w:rFonts w:cs="Times New Roman"/>
          <w:sz w:val="32"/>
          <w:szCs w:val="32"/>
        </w:rPr>
        <w:t xml:space="preserve"> trú tại khách sạn, khi khách có yêu cầu sử dụng dịch vụ, khách sạn sẽ cung cấp các dịch vụ phục vụ nhu cầu của khách. Bộ phận lễ tân thu thập các phiếu sử dụng của khách hàng để tiến hành lập và </w:t>
      </w:r>
      <w:proofErr w:type="gramStart"/>
      <w:r w:rsidRPr="000C5255">
        <w:rPr>
          <w:rFonts w:cs="Times New Roman"/>
          <w:sz w:val="32"/>
          <w:szCs w:val="32"/>
        </w:rPr>
        <w:t>tổng  hợp</w:t>
      </w:r>
      <w:proofErr w:type="gramEnd"/>
      <w:r w:rsidRPr="000C5255">
        <w:rPr>
          <w:rFonts w:cs="Times New Roman"/>
          <w:sz w:val="32"/>
          <w:szCs w:val="32"/>
        </w:rPr>
        <w:t xml:space="preserve"> lại các khoản chi phí của khách. </w:t>
      </w:r>
    </w:p>
    <w:p w14:paraId="117503C9" w14:textId="77777777" w:rsidR="0043105A" w:rsidRPr="000C5255" w:rsidRDefault="0043105A" w:rsidP="0043105A">
      <w:pPr>
        <w:spacing w:line="360" w:lineRule="auto"/>
        <w:ind w:firstLine="720"/>
        <w:rPr>
          <w:rFonts w:cs="Times New Roman"/>
          <w:sz w:val="32"/>
          <w:szCs w:val="32"/>
        </w:rPr>
      </w:pPr>
      <w:r w:rsidRPr="000C5255">
        <w:rPr>
          <w:rFonts w:cs="Times New Roman"/>
          <w:sz w:val="32"/>
          <w:szCs w:val="32"/>
        </w:rPr>
        <w:t>Sơ đồ quy trình phục vụ khách</w:t>
      </w:r>
    </w:p>
    <w:p w14:paraId="511EDDA9" w14:textId="7B078C1E" w:rsidR="0043105A" w:rsidRPr="000C5255" w:rsidRDefault="0043105A" w:rsidP="0043105A">
      <w:pPr>
        <w:spacing w:line="360" w:lineRule="auto"/>
        <w:ind w:firstLine="720"/>
        <w:rPr>
          <w:rFonts w:cs="Times New Roman"/>
          <w:sz w:val="32"/>
          <w:szCs w:val="32"/>
        </w:rPr>
      </w:pPr>
      <w:r w:rsidRPr="000C5255">
        <w:rPr>
          <w:rFonts w:cs="Times New Roman"/>
          <w:noProof/>
          <w:sz w:val="32"/>
          <w:szCs w:val="32"/>
        </w:rPr>
        <mc:AlternateContent>
          <mc:Choice Requires="wpg">
            <w:drawing>
              <wp:anchor distT="0" distB="0" distL="114300" distR="114300" simplePos="0" relativeHeight="251660288" behindDoc="0" locked="0" layoutInCell="1" allowOverlap="1" wp14:anchorId="6688B4BA" wp14:editId="78E16C60">
                <wp:simplePos x="0" y="0"/>
                <wp:positionH relativeFrom="column">
                  <wp:posOffset>1881505</wp:posOffset>
                </wp:positionH>
                <wp:positionV relativeFrom="paragraph">
                  <wp:posOffset>111760</wp:posOffset>
                </wp:positionV>
                <wp:extent cx="2076450" cy="1979930"/>
                <wp:effectExtent l="5080" t="13970" r="13970" b="635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0" cy="1979930"/>
                          <a:chOff x="4374" y="3886"/>
                          <a:chExt cx="3270" cy="3118"/>
                        </a:xfrm>
                      </wpg:grpSpPr>
                      <wps:wsp>
                        <wps:cNvPr id="10" name="Rectangle 18"/>
                        <wps:cNvSpPr>
                          <a:spLocks noChangeArrowheads="1"/>
                        </wps:cNvSpPr>
                        <wps:spPr bwMode="auto">
                          <a:xfrm>
                            <a:off x="4374" y="3886"/>
                            <a:ext cx="3270" cy="645"/>
                          </a:xfrm>
                          <a:prstGeom prst="rect">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BB124B" w14:textId="77777777" w:rsidR="0043105A" w:rsidRPr="005F7241" w:rsidRDefault="0043105A" w:rsidP="0043105A">
                              <w:pPr>
                                <w:jc w:val="center"/>
                                <w:rPr>
                                  <w:b/>
                                  <w:bCs/>
                                  <w:sz w:val="22"/>
                                  <w:szCs w:val="22"/>
                                </w:rPr>
                              </w:pPr>
                              <w:r>
                                <w:rPr>
                                  <w:b/>
                                  <w:bCs/>
                                  <w:sz w:val="22"/>
                                  <w:szCs w:val="22"/>
                                </w:rPr>
                                <w:t>NHẬN YÊU CẦU SỬ DỤNG DỊCH VỤ</w:t>
                              </w:r>
                            </w:p>
                          </w:txbxContent>
                        </wps:txbx>
                        <wps:bodyPr rot="0" vert="horz" wrap="square" lIns="0" tIns="0" rIns="0" bIns="0" anchor="ctr" anchorCtr="1">
                          <a:noAutofit/>
                        </wps:bodyPr>
                      </wps:wsp>
                      <wps:wsp>
                        <wps:cNvPr id="11" name="Rectangle 19"/>
                        <wps:cNvSpPr>
                          <a:spLocks noChangeArrowheads="1"/>
                        </wps:cNvSpPr>
                        <wps:spPr bwMode="auto">
                          <a:xfrm>
                            <a:off x="4374" y="5131"/>
                            <a:ext cx="3270" cy="645"/>
                          </a:xfrm>
                          <a:prstGeom prst="rect">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7CF0A7" w14:textId="77777777" w:rsidR="0043105A" w:rsidRPr="005F7241" w:rsidRDefault="0043105A" w:rsidP="0043105A">
                              <w:pPr>
                                <w:jc w:val="center"/>
                                <w:rPr>
                                  <w:b/>
                                  <w:bCs/>
                                  <w:sz w:val="22"/>
                                  <w:szCs w:val="22"/>
                                </w:rPr>
                              </w:pPr>
                              <w:r>
                                <w:rPr>
                                  <w:b/>
                                  <w:bCs/>
                                  <w:sz w:val="22"/>
                                  <w:szCs w:val="22"/>
                                </w:rPr>
                                <w:t>CUNG CẤP DỊCH VỤ</w:t>
                              </w:r>
                            </w:p>
                          </w:txbxContent>
                        </wps:txbx>
                        <wps:bodyPr rot="0" vert="horz" wrap="square" lIns="0" tIns="0" rIns="0" bIns="0" anchor="ctr" anchorCtr="1">
                          <a:noAutofit/>
                        </wps:bodyPr>
                      </wps:wsp>
                      <wps:wsp>
                        <wps:cNvPr id="12" name="AutoShape 20"/>
                        <wps:cNvCnPr>
                          <a:cxnSpLocks noChangeShapeType="1"/>
                        </wps:cNvCnPr>
                        <wps:spPr bwMode="auto">
                          <a:xfrm rot="5400000">
                            <a:off x="5741" y="4816"/>
                            <a:ext cx="590" cy="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 name="Rectangle 21"/>
                        <wps:cNvSpPr>
                          <a:spLocks noChangeArrowheads="1"/>
                        </wps:cNvSpPr>
                        <wps:spPr bwMode="auto">
                          <a:xfrm>
                            <a:off x="4374" y="6359"/>
                            <a:ext cx="3270" cy="645"/>
                          </a:xfrm>
                          <a:prstGeom prst="rect">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1B4E90" w14:textId="77777777" w:rsidR="0043105A" w:rsidRPr="005F7241" w:rsidRDefault="0043105A" w:rsidP="0043105A">
                              <w:pPr>
                                <w:jc w:val="center"/>
                                <w:rPr>
                                  <w:b/>
                                  <w:bCs/>
                                  <w:sz w:val="22"/>
                                  <w:szCs w:val="22"/>
                                </w:rPr>
                              </w:pPr>
                              <w:r>
                                <w:rPr>
                                  <w:b/>
                                  <w:bCs/>
                                  <w:sz w:val="22"/>
                                  <w:szCs w:val="22"/>
                                </w:rPr>
                                <w:t>LƯU THÔNG TIN SỬ DỤNG DỊCH VỤ</w:t>
                              </w:r>
                            </w:p>
                          </w:txbxContent>
                        </wps:txbx>
                        <wps:bodyPr rot="0" vert="horz" wrap="square" lIns="0" tIns="0" rIns="0" bIns="0" anchor="ctr" anchorCtr="1">
                          <a:noAutofit/>
                        </wps:bodyPr>
                      </wps:wsp>
                      <wps:wsp>
                        <wps:cNvPr id="14" name="AutoShape 22"/>
                        <wps:cNvCnPr>
                          <a:cxnSpLocks noChangeShapeType="1"/>
                        </wps:cNvCnPr>
                        <wps:spPr bwMode="auto">
                          <a:xfrm rot="5400000">
                            <a:off x="5741" y="6073"/>
                            <a:ext cx="590" cy="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88B4BA" id="Group 9" o:spid="_x0000_s1041" style="position:absolute;left:0;text-align:left;margin-left:148.15pt;margin-top:8.8pt;width:163.5pt;height:155.9pt;z-index:251660288" coordorigin="4374,3886" coordsize="3270,3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">
                <v:rect id="Rectangle 18" o:spid="_x0000_s1042" style="position:absolute;left:4374;top:3886;width:3270;height:64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5LMQA&#10;AADbAAAADwAAAGRycy9kb3ducmV2LnhtbESPQWsCQQyF74L/YYjgTWf1YOvqKCIKbS+lKoi3uBN3&#10;Fncyy85Ut/++ORR6S3gv731Zrjtfqwe1sQpsYDLOQBEXwVZcGjgd96NXUDEhW6wDk4EfirBe9XtL&#10;zG148hc9DqlUEsIxRwMupSbXOhaOPMZxaIhFu4XWY5K1LbVt8SnhvtbTLJtpjxVLg8OGto6K++Hb&#10;G9hN/en4cnXnffGePrLPki9zOhszHHSbBahEXfo3/12/WcEXevlFB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AOSzEAAAA2wAAAA8AAAAAAAAAAAAAAAAAmAIAAGRycy9k&#10;b3ducmV2LnhtbFBLBQYAAAAABAAEAPUAAACJAwAAAAA=&#10;">
                  <v:stroke joinstyle="round"/>
                  <v:textbox inset="0,0,0,0">
                    <w:txbxContent>
                      <w:p w14:paraId="44BB124B" w14:textId="77777777" w:rsidR="0043105A" w:rsidRPr="005F7241" w:rsidRDefault="0043105A" w:rsidP="0043105A">
                        <w:pPr>
                          <w:jc w:val="center"/>
                          <w:rPr>
                            <w:b/>
                            <w:bCs/>
                            <w:sz w:val="22"/>
                            <w:szCs w:val="22"/>
                          </w:rPr>
                        </w:pPr>
                        <w:r>
                          <w:rPr>
                            <w:b/>
                            <w:bCs/>
                            <w:sz w:val="22"/>
                            <w:szCs w:val="22"/>
                          </w:rPr>
                          <w:t>NHẬN YÊU CẦU SỬ DỤNG DỊCH VỤ</w:t>
                        </w:r>
                      </w:p>
                    </w:txbxContent>
                  </v:textbox>
                </v:rect>
                <v:rect id="Rectangle 19" o:spid="_x0000_s1043" style="position:absolute;left:4374;top:5131;width:3270;height:64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yct8AA&#10;AADbAAAADwAAAGRycy9kb3ducmV2LnhtbERPTYvCMBC9L/gfwgje1lQP7lqNIqKge5FVQbyNzdgU&#10;m0lpotZ/bwTB2zze54ynjS3FjWpfOFbQ6yYgiDOnC84V7HfL718QPiBrLB2Tggd5mE5aX2NMtbvz&#10;P922IRcxhH2KCkwIVSqlzwxZ9F1XEUfu7GqLIcI6l7rGewy3pewnyUBaLDg2GKxobii7bK9WwaJv&#10;97ufkzkss3X4SzY5H4d0UKrTbmYjEIGa8BG/3Ssd5/fg9Us8QE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Eyct8AAAADbAAAADwAAAAAAAAAAAAAAAACYAgAAZHJzL2Rvd25y&#10;ZXYueG1sUEsFBgAAAAAEAAQA9QAAAIUDAAAAAA==&#10;">
                  <v:stroke joinstyle="round"/>
                  <v:textbox inset="0,0,0,0">
                    <w:txbxContent>
                      <w:p w14:paraId="057CF0A7" w14:textId="77777777" w:rsidR="0043105A" w:rsidRPr="005F7241" w:rsidRDefault="0043105A" w:rsidP="0043105A">
                        <w:pPr>
                          <w:jc w:val="center"/>
                          <w:rPr>
                            <w:b/>
                            <w:bCs/>
                            <w:sz w:val="22"/>
                            <w:szCs w:val="22"/>
                          </w:rPr>
                        </w:pPr>
                        <w:r>
                          <w:rPr>
                            <w:b/>
                            <w:bCs/>
                            <w:sz w:val="22"/>
                            <w:szCs w:val="22"/>
                          </w:rPr>
                          <w:t>CUNG CẤP DỊCH VỤ</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0" o:spid="_x0000_s1044" type="#_x0000_t34" style="position:absolute;left:5741;top:4816;width:590;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3rk8IAAADbAAAADwAAAGRycy9kb3ducmV2LnhtbERPTYvCMBC9L/gfwgje1lQPsnSNooLQ&#10;g7Js10W8Dc3YVJtJaVKt/34jCHubx/uc+bK3tbhR6yvHCibjBARx4XTFpYLDz/b9A4QPyBprx6Tg&#10;QR6Wi8HbHFPt7vxNtzyUIoawT1GBCaFJpfSFIYt+7BriyJ1dazFE2JZSt3iP4baW0ySZSYsVxwaD&#10;DW0MFde8swpOv/ty9/ha5yvMss4cNpfuuLsoNRr2q08QgfrwL365Mx3nT+H5Szx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3rk8IAAADbAAAADwAAAAAAAAAAAAAA&#10;AAChAgAAZHJzL2Rvd25yZXYueG1sUEsFBgAAAAAEAAQA+QAAAJADAAAAAA==&#10;">
                  <v:stroke endarrow="block"/>
                </v:shape>
                <v:rect id="Rectangle 21" o:spid="_x0000_s1045" style="position:absolute;left:4374;top:6359;width:3270;height:64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KnW8AA&#10;AADbAAAADwAAAGRycy9kb3ducmV2LnhtbERPTYvCMBC9L/gfwgjeNFXBXatRZFlBvSyrgngbm7Ep&#10;NpPSRK3/3gjC3ubxPmc6b2wpblT7wrGCfi8BQZw5XXCuYL9bdr9A+ICssXRMCh7kYT5rfUwx1e7O&#10;f3TbhlzEEPYpKjAhVKmUPjNk0fdcRRy5s6sthgjrXOoa7zHclnKQJCNpseDYYLCib0PZZXu1Cn4G&#10;dr/7PJnDMluHTfKb83FMB6U67WYxARGoCf/it3ul4/whvH6J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9KnW8AAAADbAAAADwAAAAAAAAAAAAAAAACYAgAAZHJzL2Rvd25y&#10;ZXYueG1sUEsFBgAAAAAEAAQA9QAAAIUDAAAAAA==&#10;">
                  <v:stroke joinstyle="round"/>
                  <v:textbox inset="0,0,0,0">
                    <w:txbxContent>
                      <w:p w14:paraId="2F1B4E90" w14:textId="77777777" w:rsidR="0043105A" w:rsidRPr="005F7241" w:rsidRDefault="0043105A" w:rsidP="0043105A">
                        <w:pPr>
                          <w:jc w:val="center"/>
                          <w:rPr>
                            <w:b/>
                            <w:bCs/>
                            <w:sz w:val="22"/>
                            <w:szCs w:val="22"/>
                          </w:rPr>
                        </w:pPr>
                        <w:r>
                          <w:rPr>
                            <w:b/>
                            <w:bCs/>
                            <w:sz w:val="22"/>
                            <w:szCs w:val="22"/>
                          </w:rPr>
                          <w:t>LƯU THÔNG TIN SỬ DỤNG DỊCH VỤ</w:t>
                        </w:r>
                      </w:p>
                    </w:txbxContent>
                  </v:textbox>
                </v:rect>
                <v:shape id="AutoShape 22" o:spid="_x0000_s1046" type="#_x0000_t34" style="position:absolute;left:5741;top:6073;width:590;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jWfMIAAADbAAAADwAAAGRycy9kb3ducmV2LnhtbERPTWvCQBC9F/wPywje6kYRKdFVVBBy&#10;UKSppXgbstNsbHY2ZDca/71bKPQ2j/c5y3Vva3Gj1leOFUzGCQjiwumKSwXnj/3rGwgfkDXWjknB&#10;gzysV4OXJaba3fmdbnkoRQxhn6ICE0KTSukLQxb92DXEkft2rcUQYVtK3eI9httaTpNkLi1WHBsM&#10;NrQzVPzknVVw+TyWh8dpm28wyzpz3l27r8NVqdGw3yxABOrDv/jPnek4fwa/v8Q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jWfMIAAADbAAAADwAAAAAAAAAAAAAA&#10;AAChAgAAZHJzL2Rvd25yZXYueG1sUEsFBgAAAAAEAAQA+QAAAJADAAAAAA==&#10;">
                  <v:stroke endarrow="block"/>
                </v:shape>
              </v:group>
            </w:pict>
          </mc:Fallback>
        </mc:AlternateContent>
      </w:r>
    </w:p>
    <w:p w14:paraId="282A6A3F" w14:textId="77777777" w:rsidR="0043105A" w:rsidRPr="000C5255" w:rsidRDefault="0043105A" w:rsidP="0043105A">
      <w:pPr>
        <w:spacing w:line="360" w:lineRule="auto"/>
        <w:ind w:firstLine="720"/>
        <w:rPr>
          <w:rFonts w:cs="Times New Roman"/>
          <w:sz w:val="32"/>
          <w:szCs w:val="32"/>
        </w:rPr>
      </w:pPr>
    </w:p>
    <w:p w14:paraId="7E3AC228" w14:textId="77777777" w:rsidR="0043105A" w:rsidRPr="000C5255" w:rsidRDefault="0043105A" w:rsidP="0043105A">
      <w:pPr>
        <w:tabs>
          <w:tab w:val="left" w:pos="375"/>
        </w:tabs>
        <w:spacing w:line="360" w:lineRule="auto"/>
        <w:rPr>
          <w:rFonts w:cs="Times New Roman"/>
          <w:sz w:val="32"/>
          <w:szCs w:val="32"/>
        </w:rPr>
      </w:pPr>
    </w:p>
    <w:p w14:paraId="2F377F7A" w14:textId="77777777" w:rsidR="0043105A" w:rsidRPr="000C5255" w:rsidRDefault="0043105A" w:rsidP="0043105A">
      <w:pPr>
        <w:tabs>
          <w:tab w:val="left" w:pos="375"/>
        </w:tabs>
        <w:spacing w:line="360" w:lineRule="auto"/>
        <w:rPr>
          <w:rFonts w:cs="Times New Roman"/>
          <w:sz w:val="32"/>
          <w:szCs w:val="32"/>
        </w:rPr>
      </w:pPr>
    </w:p>
    <w:p w14:paraId="7F224A67" w14:textId="77777777" w:rsidR="0043105A" w:rsidRPr="000C5255" w:rsidRDefault="0043105A" w:rsidP="0043105A">
      <w:pPr>
        <w:tabs>
          <w:tab w:val="left" w:pos="375"/>
        </w:tabs>
        <w:spacing w:line="360" w:lineRule="auto"/>
        <w:rPr>
          <w:rFonts w:cs="Times New Roman"/>
          <w:sz w:val="32"/>
          <w:szCs w:val="32"/>
        </w:rPr>
      </w:pPr>
    </w:p>
    <w:p w14:paraId="618D3E83" w14:textId="77777777" w:rsidR="0043105A" w:rsidRPr="000C5255" w:rsidRDefault="0043105A" w:rsidP="0043105A">
      <w:pPr>
        <w:tabs>
          <w:tab w:val="left" w:pos="375"/>
        </w:tabs>
        <w:spacing w:line="360" w:lineRule="auto"/>
        <w:rPr>
          <w:rFonts w:cs="Times New Roman"/>
          <w:sz w:val="32"/>
          <w:szCs w:val="32"/>
        </w:rPr>
      </w:pPr>
    </w:p>
    <w:p w14:paraId="02A4136A" w14:textId="77777777" w:rsidR="0043105A" w:rsidRPr="000C5255" w:rsidRDefault="0043105A" w:rsidP="0043105A">
      <w:pPr>
        <w:tabs>
          <w:tab w:val="left" w:pos="375"/>
        </w:tabs>
        <w:spacing w:line="360" w:lineRule="auto"/>
        <w:rPr>
          <w:rFonts w:cs="Times New Roman"/>
          <w:sz w:val="32"/>
          <w:szCs w:val="32"/>
        </w:rPr>
      </w:pPr>
    </w:p>
    <w:p w14:paraId="6B898B98" w14:textId="77777777" w:rsidR="0043105A" w:rsidRPr="000C5255" w:rsidRDefault="0043105A" w:rsidP="0043105A">
      <w:pPr>
        <w:tabs>
          <w:tab w:val="left" w:pos="375"/>
        </w:tabs>
        <w:spacing w:line="360" w:lineRule="auto"/>
        <w:rPr>
          <w:rFonts w:cs="Times New Roman"/>
          <w:sz w:val="32"/>
          <w:szCs w:val="32"/>
        </w:rPr>
      </w:pPr>
    </w:p>
    <w:p w14:paraId="16BD2801" w14:textId="77777777" w:rsidR="0043105A" w:rsidRPr="000C5255" w:rsidRDefault="0043105A" w:rsidP="0043105A">
      <w:pPr>
        <w:tabs>
          <w:tab w:val="left" w:pos="375"/>
        </w:tabs>
        <w:spacing w:line="360" w:lineRule="auto"/>
        <w:rPr>
          <w:rFonts w:cs="Times New Roman"/>
          <w:b/>
          <w:i/>
          <w:sz w:val="32"/>
          <w:szCs w:val="32"/>
        </w:rPr>
      </w:pPr>
    </w:p>
    <w:p w14:paraId="71B47A6A" w14:textId="77777777" w:rsidR="0043105A" w:rsidRPr="000C5255" w:rsidRDefault="0043105A" w:rsidP="0043105A">
      <w:pPr>
        <w:tabs>
          <w:tab w:val="left" w:pos="375"/>
        </w:tabs>
        <w:spacing w:line="360" w:lineRule="auto"/>
        <w:rPr>
          <w:rFonts w:cs="Times New Roman"/>
          <w:b/>
          <w:i/>
          <w:sz w:val="32"/>
          <w:szCs w:val="32"/>
        </w:rPr>
      </w:pPr>
      <w:r w:rsidRPr="000C5255">
        <w:rPr>
          <w:rFonts w:cs="Times New Roman"/>
          <w:b/>
          <w:i/>
          <w:sz w:val="32"/>
          <w:szCs w:val="32"/>
        </w:rPr>
        <w:t>Quy trình làm thủ tục và thanh toán cho khách:</w:t>
      </w:r>
    </w:p>
    <w:p w14:paraId="33C91C5C" w14:textId="77777777" w:rsidR="0043105A" w:rsidRPr="000C5255" w:rsidRDefault="0043105A" w:rsidP="0043105A">
      <w:pPr>
        <w:spacing w:line="360" w:lineRule="auto"/>
        <w:ind w:firstLine="720"/>
        <w:jc w:val="both"/>
        <w:rPr>
          <w:rFonts w:cs="Times New Roman"/>
          <w:sz w:val="32"/>
          <w:szCs w:val="32"/>
        </w:rPr>
      </w:pPr>
      <w:r w:rsidRPr="000C5255">
        <w:rPr>
          <w:rFonts w:cs="Times New Roman"/>
          <w:sz w:val="32"/>
          <w:szCs w:val="32"/>
        </w:rPr>
        <w:t xml:space="preserve">Khi khách có yêu cầu trả phòng, bộ phận lễ tân có nhiệm vụ thông báo cho các bộ phận khác trong khách sạn về việc trả phòng của khách nhằm xác định các khoản chưa thanh toán. Khi khách trả phòng, nhân viên lập hoá đơn tổng hợp và tiến hành thanh toán với khách. </w:t>
      </w:r>
    </w:p>
    <w:p w14:paraId="4551C5F8" w14:textId="77777777" w:rsidR="0043105A" w:rsidRPr="000C5255" w:rsidRDefault="0043105A" w:rsidP="0043105A">
      <w:pPr>
        <w:spacing w:line="360" w:lineRule="auto"/>
        <w:ind w:firstLine="720"/>
        <w:jc w:val="both"/>
        <w:rPr>
          <w:rFonts w:cs="Times New Roman"/>
          <w:sz w:val="32"/>
          <w:szCs w:val="32"/>
        </w:rPr>
      </w:pPr>
      <w:r w:rsidRPr="000C5255">
        <w:rPr>
          <w:rFonts w:cs="Times New Roman"/>
          <w:sz w:val="32"/>
          <w:szCs w:val="32"/>
        </w:rPr>
        <w:t xml:space="preserve">Cuối mỗi ngày bộ phận lễ tân sẽ viết báo cáo tổng hợp về tình hình khách đến, khách đi, thực trạng phòng trống, phòng bận cũng như thu chi của ngày cũng như ý kiến phản hồi của khách… cho ban giám đốc khách sạn. </w:t>
      </w:r>
    </w:p>
    <w:p w14:paraId="6D249F0C" w14:textId="77777777" w:rsidR="0043105A" w:rsidRPr="000C5255" w:rsidRDefault="0043105A" w:rsidP="0043105A">
      <w:pPr>
        <w:spacing w:line="360" w:lineRule="auto"/>
        <w:ind w:firstLine="720"/>
        <w:rPr>
          <w:rFonts w:cs="Times New Roman"/>
          <w:sz w:val="32"/>
          <w:szCs w:val="32"/>
        </w:rPr>
      </w:pPr>
      <w:r w:rsidRPr="000C5255">
        <w:rPr>
          <w:rFonts w:cs="Times New Roman"/>
          <w:sz w:val="32"/>
          <w:szCs w:val="32"/>
        </w:rPr>
        <w:t>Sơ đồ quy trình làm thủ tục và thanh toán cho khách:</w:t>
      </w:r>
    </w:p>
    <w:p w14:paraId="30F6750A" w14:textId="50602AA3" w:rsidR="0043105A" w:rsidRPr="000C5255" w:rsidRDefault="0043105A" w:rsidP="0043105A">
      <w:pPr>
        <w:spacing w:line="360" w:lineRule="auto"/>
        <w:ind w:firstLine="720"/>
        <w:rPr>
          <w:rFonts w:cs="Times New Roman"/>
          <w:sz w:val="32"/>
          <w:szCs w:val="32"/>
        </w:rPr>
      </w:pPr>
      <w:r w:rsidRPr="000C5255">
        <w:rPr>
          <w:rFonts w:cs="Times New Roman"/>
          <w:noProof/>
          <w:sz w:val="32"/>
          <w:szCs w:val="32"/>
        </w:rPr>
        <mc:AlternateContent>
          <mc:Choice Requires="wpg">
            <w:drawing>
              <wp:anchor distT="0" distB="0" distL="114300" distR="114300" simplePos="0" relativeHeight="251661312" behindDoc="0" locked="0" layoutInCell="1" allowOverlap="1" wp14:anchorId="258A304B" wp14:editId="60A1F5C3">
                <wp:simplePos x="0" y="0"/>
                <wp:positionH relativeFrom="column">
                  <wp:posOffset>1815152</wp:posOffset>
                </wp:positionH>
                <wp:positionV relativeFrom="paragraph">
                  <wp:posOffset>35058</wp:posOffset>
                </wp:positionV>
                <wp:extent cx="2076450" cy="2755900"/>
                <wp:effectExtent l="0" t="0" r="19050" b="2540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0" cy="2755900"/>
                          <a:chOff x="4315" y="11875"/>
                          <a:chExt cx="3270" cy="4340"/>
                        </a:xfrm>
                      </wpg:grpSpPr>
                      <wps:wsp>
                        <wps:cNvPr id="2" name="Rectangle 24"/>
                        <wps:cNvSpPr>
                          <a:spLocks noChangeArrowheads="1"/>
                        </wps:cNvSpPr>
                        <wps:spPr bwMode="auto">
                          <a:xfrm>
                            <a:off x="4315" y="11875"/>
                            <a:ext cx="3245" cy="752"/>
                          </a:xfrm>
                          <a:prstGeom prst="rect">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8DD046" w14:textId="77777777" w:rsidR="0043105A" w:rsidRDefault="0043105A" w:rsidP="0043105A">
                              <w:pPr>
                                <w:jc w:val="center"/>
                                <w:rPr>
                                  <w:b/>
                                  <w:bCs/>
                                  <w:sz w:val="22"/>
                                  <w:szCs w:val="22"/>
                                </w:rPr>
                              </w:pPr>
                              <w:r>
                                <w:rPr>
                                  <w:b/>
                                  <w:bCs/>
                                  <w:sz w:val="22"/>
                                  <w:szCs w:val="22"/>
                                </w:rPr>
                                <w:t xml:space="preserve">NHẬN YÊU CẦU </w:t>
                              </w:r>
                            </w:p>
                            <w:p w14:paraId="0C7C0924" w14:textId="77777777" w:rsidR="0043105A" w:rsidRPr="005F7241" w:rsidRDefault="0043105A" w:rsidP="0043105A">
                              <w:pPr>
                                <w:jc w:val="center"/>
                                <w:rPr>
                                  <w:b/>
                                  <w:bCs/>
                                  <w:sz w:val="22"/>
                                  <w:szCs w:val="22"/>
                                </w:rPr>
                              </w:pPr>
                              <w:r>
                                <w:rPr>
                                  <w:b/>
                                  <w:bCs/>
                                  <w:sz w:val="22"/>
                                  <w:szCs w:val="22"/>
                                </w:rPr>
                                <w:t>TRẢ PHÒNG</w:t>
                              </w:r>
                            </w:p>
                          </w:txbxContent>
                        </wps:txbx>
                        <wps:bodyPr rot="0" vert="horz" wrap="square" lIns="0" tIns="0" rIns="0" bIns="0" anchor="ctr" anchorCtr="1">
                          <a:noAutofit/>
                        </wps:bodyPr>
                      </wps:wsp>
                      <wps:wsp>
                        <wps:cNvPr id="3" name="Rectangle 25"/>
                        <wps:cNvSpPr>
                          <a:spLocks noChangeArrowheads="1"/>
                        </wps:cNvSpPr>
                        <wps:spPr bwMode="auto">
                          <a:xfrm>
                            <a:off x="4315" y="13105"/>
                            <a:ext cx="3245" cy="758"/>
                          </a:xfrm>
                          <a:prstGeom prst="rect">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A909A1" w14:textId="77777777" w:rsidR="0043105A" w:rsidRDefault="0043105A" w:rsidP="0043105A">
                              <w:pPr>
                                <w:jc w:val="center"/>
                                <w:rPr>
                                  <w:b/>
                                  <w:bCs/>
                                  <w:sz w:val="22"/>
                                  <w:szCs w:val="22"/>
                                </w:rPr>
                              </w:pPr>
                              <w:r>
                                <w:rPr>
                                  <w:b/>
                                  <w:bCs/>
                                  <w:sz w:val="22"/>
                                  <w:szCs w:val="22"/>
                                </w:rPr>
                                <w:t xml:space="preserve">XÁC NHẬN THÔNG TIN </w:t>
                              </w:r>
                            </w:p>
                            <w:p w14:paraId="0DE3439A" w14:textId="77777777" w:rsidR="0043105A" w:rsidRPr="005F7241" w:rsidRDefault="0043105A" w:rsidP="0043105A">
                              <w:pPr>
                                <w:jc w:val="center"/>
                                <w:rPr>
                                  <w:b/>
                                  <w:bCs/>
                                  <w:sz w:val="22"/>
                                  <w:szCs w:val="22"/>
                                </w:rPr>
                              </w:pPr>
                              <w:r>
                                <w:rPr>
                                  <w:b/>
                                  <w:bCs/>
                                  <w:sz w:val="22"/>
                                  <w:szCs w:val="22"/>
                                </w:rPr>
                                <w:t>TRẢ PHÒNG</w:t>
                              </w:r>
                            </w:p>
                          </w:txbxContent>
                        </wps:txbx>
                        <wps:bodyPr rot="0" vert="horz" wrap="square" lIns="0" tIns="0" rIns="0" bIns="0" anchor="ctr" anchorCtr="1">
                          <a:noAutofit/>
                        </wps:bodyPr>
                      </wps:wsp>
                      <wps:wsp>
                        <wps:cNvPr id="4" name="AutoShape 26"/>
                        <wps:cNvCnPr>
                          <a:cxnSpLocks noChangeShapeType="1"/>
                        </wps:cNvCnPr>
                        <wps:spPr bwMode="auto">
                          <a:xfrm rot="5400000">
                            <a:off x="5682" y="12804"/>
                            <a:ext cx="590" cy="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 name="Rectangle 27"/>
                        <wps:cNvSpPr>
                          <a:spLocks noChangeArrowheads="1"/>
                        </wps:cNvSpPr>
                        <wps:spPr bwMode="auto">
                          <a:xfrm>
                            <a:off x="4315" y="14343"/>
                            <a:ext cx="3270" cy="645"/>
                          </a:xfrm>
                          <a:prstGeom prst="rect">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5BDD98" w14:textId="0C816DC8" w:rsidR="0043105A" w:rsidRPr="005F7241" w:rsidRDefault="003F06FE" w:rsidP="0043105A">
                              <w:pPr>
                                <w:jc w:val="center"/>
                                <w:rPr>
                                  <w:b/>
                                  <w:bCs/>
                                  <w:sz w:val="22"/>
                                  <w:szCs w:val="22"/>
                                </w:rPr>
                              </w:pPr>
                              <w:r>
                                <w:rPr>
                                  <w:b/>
                                  <w:bCs/>
                                  <w:sz w:val="22"/>
                                  <w:szCs w:val="22"/>
                                </w:rPr>
                                <w:t>LƯU THÔNG TIN TRẢ</w:t>
                              </w:r>
                              <w:r w:rsidR="0043105A">
                                <w:rPr>
                                  <w:b/>
                                  <w:bCs/>
                                  <w:sz w:val="22"/>
                                  <w:szCs w:val="22"/>
                                </w:rPr>
                                <w:t xml:space="preserve"> PHÒNG</w:t>
                              </w:r>
                            </w:p>
                          </w:txbxContent>
                        </wps:txbx>
                        <wps:bodyPr rot="0" vert="horz" wrap="square" lIns="0" tIns="0" rIns="0" bIns="0" anchor="ctr" anchorCtr="1">
                          <a:noAutofit/>
                        </wps:bodyPr>
                      </wps:wsp>
                      <wps:wsp>
                        <wps:cNvPr id="6" name="AutoShape 28"/>
                        <wps:cNvCnPr>
                          <a:cxnSpLocks noChangeShapeType="1"/>
                        </wps:cNvCnPr>
                        <wps:spPr bwMode="auto">
                          <a:xfrm rot="5400000">
                            <a:off x="5682" y="14047"/>
                            <a:ext cx="590" cy="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 name="Rectangle 29"/>
                        <wps:cNvSpPr>
                          <a:spLocks noChangeArrowheads="1"/>
                        </wps:cNvSpPr>
                        <wps:spPr bwMode="auto">
                          <a:xfrm>
                            <a:off x="4315" y="15570"/>
                            <a:ext cx="3270" cy="645"/>
                          </a:xfrm>
                          <a:prstGeom prst="rect">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A5C262" w14:textId="77777777" w:rsidR="0043105A" w:rsidRPr="005F7241" w:rsidRDefault="0043105A" w:rsidP="0043105A">
                              <w:pPr>
                                <w:jc w:val="center"/>
                                <w:rPr>
                                  <w:b/>
                                  <w:bCs/>
                                  <w:sz w:val="22"/>
                                  <w:szCs w:val="22"/>
                                </w:rPr>
                              </w:pPr>
                              <w:r>
                                <w:rPr>
                                  <w:b/>
                                  <w:bCs/>
                                  <w:sz w:val="22"/>
                                  <w:szCs w:val="22"/>
                                </w:rPr>
                                <w:t>TÍNH TIỀN PHÒNG VÀ TIỀN DỊCH VỤ</w:t>
                              </w:r>
                            </w:p>
                          </w:txbxContent>
                        </wps:txbx>
                        <wps:bodyPr rot="0" vert="horz" wrap="square" lIns="0" tIns="0" rIns="0" bIns="0" anchor="ctr" anchorCtr="1">
                          <a:noAutofit/>
                        </wps:bodyPr>
                      </wps:wsp>
                      <wps:wsp>
                        <wps:cNvPr id="8" name="AutoShape 30"/>
                        <wps:cNvCnPr>
                          <a:cxnSpLocks noChangeShapeType="1"/>
                        </wps:cNvCnPr>
                        <wps:spPr bwMode="auto">
                          <a:xfrm rot="5400000">
                            <a:off x="5682" y="15274"/>
                            <a:ext cx="590" cy="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8A304B" id="Group 1" o:spid="_x0000_s1047" style="position:absolute;left:0;text-align:left;margin-left:142.95pt;margin-top:2.75pt;width:163.5pt;height:217pt;z-index:251661312" coordorigin="4315,11875" coordsize="3270,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">
                <v:rect id="Rectangle 24" o:spid="_x0000_s1048" style="position:absolute;left:4315;top:11875;width:3245;height:752;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RspMIA&#10;AADaAAAADwAAAGRycy9kb3ducmV2LnhtbESPT4vCMBTE7wt+h/AEb2tqD65Wo4go7O5F/APi7dk8&#10;m2LzUpqsdr+9EQSPw8z8hpnOW1uJGzW+dKxg0E9AEOdOl1woOOzXnyMQPiBrrByTgn/yMJ91PqaY&#10;aXfnLd12oRARwj5DBSaEOpPS54Ys+r6riaN3cY3FEGVTSN3gPcJtJdMkGUqLJccFgzUtDeXX3Z9V&#10;sErtYf91Nsd1/hN+k03BpzEdlep128UERKA2vMOv9rdWkML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GykwgAAANoAAAAPAAAAAAAAAAAAAAAAAJgCAABkcnMvZG93&#10;bnJldi54bWxQSwUGAAAAAAQABAD1AAAAhwMAAAAA&#10;">
                  <v:stroke joinstyle="round"/>
                  <v:textbox inset="0,0,0,0">
                    <w:txbxContent>
                      <w:p w14:paraId="658DD046" w14:textId="77777777" w:rsidR="0043105A" w:rsidRDefault="0043105A" w:rsidP="0043105A">
                        <w:pPr>
                          <w:jc w:val="center"/>
                          <w:rPr>
                            <w:b/>
                            <w:bCs/>
                            <w:sz w:val="22"/>
                            <w:szCs w:val="22"/>
                          </w:rPr>
                        </w:pPr>
                        <w:r>
                          <w:rPr>
                            <w:b/>
                            <w:bCs/>
                            <w:sz w:val="22"/>
                            <w:szCs w:val="22"/>
                          </w:rPr>
                          <w:t xml:space="preserve">NHẬN YÊU CẦU </w:t>
                        </w:r>
                      </w:p>
                      <w:p w14:paraId="0C7C0924" w14:textId="77777777" w:rsidR="0043105A" w:rsidRPr="005F7241" w:rsidRDefault="0043105A" w:rsidP="0043105A">
                        <w:pPr>
                          <w:jc w:val="center"/>
                          <w:rPr>
                            <w:b/>
                            <w:bCs/>
                            <w:sz w:val="22"/>
                            <w:szCs w:val="22"/>
                          </w:rPr>
                        </w:pPr>
                        <w:r>
                          <w:rPr>
                            <w:b/>
                            <w:bCs/>
                            <w:sz w:val="22"/>
                            <w:szCs w:val="22"/>
                          </w:rPr>
                          <w:t>TRẢ PHÒNG</w:t>
                        </w:r>
                      </w:p>
                    </w:txbxContent>
                  </v:textbox>
                </v:rect>
                <v:rect id="Rectangle 25" o:spid="_x0000_s1049" style="position:absolute;left:4315;top:13105;width:3245;height:758;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jJP8IA&#10;AADaAAAADwAAAGRycy9kb3ducmV2LnhtbESPQYvCMBSE7wv+h/AEb5qq4K7VKLKsoF6WVUG8PZtn&#10;U2xeShO1/nsjCHscZuYbZjpvbCluVPvCsYJ+LwFBnDldcK5gv1t2v0D4gKyxdEwKHuRhPmt9TDHV&#10;7s5/dNuGXEQI+xQVmBCqVEqfGbLoe64ijt7Z1RZDlHUudY33CLelHCTJSFosOC4YrOjbUHbZXq2C&#10;n4Hd7z5P5rDM1mGT/OZ8HNNBqU67WUxABGrCf/jdXmkFQ3hdiTd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SMk/wgAAANoAAAAPAAAAAAAAAAAAAAAAAJgCAABkcnMvZG93&#10;bnJldi54bWxQSwUGAAAAAAQABAD1AAAAhwMAAAAA&#10;">
                  <v:stroke joinstyle="round"/>
                  <v:textbox inset="0,0,0,0">
                    <w:txbxContent>
                      <w:p w14:paraId="36A909A1" w14:textId="77777777" w:rsidR="0043105A" w:rsidRDefault="0043105A" w:rsidP="0043105A">
                        <w:pPr>
                          <w:jc w:val="center"/>
                          <w:rPr>
                            <w:b/>
                            <w:bCs/>
                            <w:sz w:val="22"/>
                            <w:szCs w:val="22"/>
                          </w:rPr>
                        </w:pPr>
                        <w:r>
                          <w:rPr>
                            <w:b/>
                            <w:bCs/>
                            <w:sz w:val="22"/>
                            <w:szCs w:val="22"/>
                          </w:rPr>
                          <w:t xml:space="preserve">XÁC NHẬN THÔNG TIN </w:t>
                        </w:r>
                      </w:p>
                      <w:p w14:paraId="0DE3439A" w14:textId="77777777" w:rsidR="0043105A" w:rsidRPr="005F7241" w:rsidRDefault="0043105A" w:rsidP="0043105A">
                        <w:pPr>
                          <w:jc w:val="center"/>
                          <w:rPr>
                            <w:b/>
                            <w:bCs/>
                            <w:sz w:val="22"/>
                            <w:szCs w:val="22"/>
                          </w:rPr>
                        </w:pPr>
                        <w:r>
                          <w:rPr>
                            <w:b/>
                            <w:bCs/>
                            <w:sz w:val="22"/>
                            <w:szCs w:val="22"/>
                          </w:rPr>
                          <w:t>TRẢ PHÒNG</w:t>
                        </w:r>
                      </w:p>
                    </w:txbxContent>
                  </v:textbox>
                </v:rect>
                <v:shape id="AutoShape 26" o:spid="_x0000_s1050" type="#_x0000_t34" style="position:absolute;left:5682;top:12804;width:590;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pREcQAAADaAAAADwAAAGRycy9kb3ducmV2LnhtbESPQWvCQBSE7wX/w/IEb3WjiJToKioI&#10;OSjS1FK8PbKv2djs25DdaPz3bqHQ4zAz3zDLdW9rcaPWV44VTMYJCOLC6YpLBeeP/esbCB+QNdaO&#10;ScGDPKxXg5clptrd+Z1ueShFhLBPUYEJoUml9IUhi37sGuLofbvWYoiyLaVu8R7htpbTJJlLixXH&#10;BYMN7QwVP3lnFVw+j+XhcdrmG8yyzpx31+7rcFVqNOw3CxCB+vAf/mtnWsEMfq/EGyB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mlERxAAAANoAAAAPAAAAAAAAAAAA&#10;AAAAAKECAABkcnMvZG93bnJldi54bWxQSwUGAAAAAAQABAD5AAAAkgMAAAAA&#10;">
                  <v:stroke endarrow="block"/>
                </v:shape>
                <v:rect id="Rectangle 27" o:spid="_x0000_s1051" style="position:absolute;left:4315;top:14343;width:3270;height:64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00MIA&#10;AADaAAAADwAAAGRycy9kb3ducmV2LnhtbESPQYvCMBSE7wv+h/AEb5oq6K7VKLKsoF6WVUG8PZtn&#10;U2xeShO1/nsjCHscZuYbZjpvbCluVPvCsYJ+LwFBnDldcK5gv1t2v0D4gKyxdEwKHuRhPmt9TDHV&#10;7s5/dNuGXEQI+xQVmBCqVEqfGbLoe64ijt7Z1RZDlHUudY33CLelHCTJSFosOC4YrOjbUHbZXq2C&#10;n4Hd7z5P5rDM1mGT/OZ8HNNBqU67WUxABGrCf/jdXmkFQ3hdiTd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fTQwgAAANoAAAAPAAAAAAAAAAAAAAAAAJgCAABkcnMvZG93&#10;bnJldi54bWxQSwUGAAAAAAQABAD1AAAAhwMAAAAA&#10;">
                  <v:stroke joinstyle="round"/>
                  <v:textbox inset="0,0,0,0">
                    <w:txbxContent>
                      <w:p w14:paraId="745BDD98" w14:textId="0C816DC8" w:rsidR="0043105A" w:rsidRPr="005F7241" w:rsidRDefault="003F06FE" w:rsidP="0043105A">
                        <w:pPr>
                          <w:jc w:val="center"/>
                          <w:rPr>
                            <w:b/>
                            <w:bCs/>
                            <w:sz w:val="22"/>
                            <w:szCs w:val="22"/>
                          </w:rPr>
                        </w:pPr>
                        <w:r>
                          <w:rPr>
                            <w:b/>
                            <w:bCs/>
                            <w:sz w:val="22"/>
                            <w:szCs w:val="22"/>
                          </w:rPr>
                          <w:t>LƯU THÔNG TIN TRẢ</w:t>
                        </w:r>
                        <w:r w:rsidR="0043105A">
                          <w:rPr>
                            <w:b/>
                            <w:bCs/>
                            <w:sz w:val="22"/>
                            <w:szCs w:val="22"/>
                          </w:rPr>
                          <w:t xml:space="preserve"> PHÒNG</w:t>
                        </w:r>
                      </w:p>
                    </w:txbxContent>
                  </v:textbox>
                </v:rect>
                <v:shape id="AutoShape 28" o:spid="_x0000_s1052" type="#_x0000_t34" style="position:absolute;left:5682;top:14047;width:590;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Rq/cMAAADaAAAADwAAAGRycy9kb3ducmV2LnhtbESPQWvCQBSE7wX/w/KE3upGD1JSV1FB&#10;yMEiTS3i7ZF9ZqPZtyG70fjvXUHocZiZb5jZore1uFLrK8cKxqMEBHHhdMWlgv3v5uMThA/IGmvH&#10;pOBOHhbzwdsMU+1u/EPXPJQiQtinqMCE0KRS+sKQRT9yDXH0Tq61GKJsS6lbvEW4reUkSabSYsVx&#10;wWBDa0PFJe+sguPfd7m971b5ErOsM/v1uTtsz0q9D/vlF4hAffgPv9qZVjCF55V4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Eav3DAAAA2gAAAA8AAAAAAAAAAAAA&#10;AAAAoQIAAGRycy9kb3ducmV2LnhtbFBLBQYAAAAABAAEAPkAAACRAwAAAAA=&#10;">
                  <v:stroke endarrow="block"/>
                </v:shape>
                <v:rect id="Rectangle 29" o:spid="_x0000_s1053" style="position:absolute;left:4315;top:15570;width:3270;height:64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PPMIA&#10;AADaAAAADwAAAGRycy9kb3ducmV2LnhtbESPS4sCMRCE7wv+h9DC3taMHnyMRhFRcPciPkC8tZN2&#10;MjjpDJOos//eCILHoqq+oiazxpbiTrUvHCvodhIQxJnTBecKDvvVzxCED8gaS8ek4J88zKatrwmm&#10;2j14S/ddyEWEsE9RgQmhSqX0mSGLvuMq4uhdXG0xRFnnUtf4iHBbyl6S9KXFguOCwYoWhrLr7mYV&#10;LHv2sB+czXGV/Ya/ZJPzaURHpb7bzXwMIlATPuF3e60VDOB1Jd4A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c888wgAAANoAAAAPAAAAAAAAAAAAAAAAAJgCAABkcnMvZG93&#10;bnJldi54bWxQSwUGAAAAAAQABAD1AAAAhwMAAAAA&#10;">
                  <v:stroke joinstyle="round"/>
                  <v:textbox inset="0,0,0,0">
                    <w:txbxContent>
                      <w:p w14:paraId="53A5C262" w14:textId="77777777" w:rsidR="0043105A" w:rsidRPr="005F7241" w:rsidRDefault="0043105A" w:rsidP="0043105A">
                        <w:pPr>
                          <w:jc w:val="center"/>
                          <w:rPr>
                            <w:b/>
                            <w:bCs/>
                            <w:sz w:val="22"/>
                            <w:szCs w:val="22"/>
                          </w:rPr>
                        </w:pPr>
                        <w:r>
                          <w:rPr>
                            <w:b/>
                            <w:bCs/>
                            <w:sz w:val="22"/>
                            <w:szCs w:val="22"/>
                          </w:rPr>
                          <w:t>TÍNH TIỀN PHÒNG VÀ TIỀN DỊCH VỤ</w:t>
                        </w:r>
                      </w:p>
                    </w:txbxContent>
                  </v:textbox>
                </v:rect>
                <v:shape id="AutoShape 30" o:spid="_x0000_s1054" type="#_x0000_t34" style="position:absolute;left:5682;top:15274;width:590;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dbFMAAAADaAAAADwAAAGRycy9kb3ducmV2LnhtbERPTYvCMBC9L/gfwgje1lQPIl2jqCD0&#10;oIjVZdnb0Mw2dZtJaVKt/94cBI+P971Y9bYWN2p95VjBZJyAIC6crrhUcDnvPucgfEDWWDsmBQ/y&#10;sFoOPhaYanfnE93yUIoYwj5FBSaEJpXSF4Ys+rFriCP351qLIcK2lLrFewy3tZwmyUxarDg2GGxo&#10;a6j4zzur4Pf7UO4fx02+xizrzGV77X72V6VGw379BSJQH97ilzvTCuLWeCXeALl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XWxTAAAAA2gAAAA8AAAAAAAAAAAAAAAAA&#10;oQIAAGRycy9kb3ducmV2LnhtbFBLBQYAAAAABAAEAPkAAACOAwAAAAA=&#10;">
                  <v:stroke endarrow="block"/>
                </v:shape>
              </v:group>
            </w:pict>
          </mc:Fallback>
        </mc:AlternateContent>
      </w:r>
    </w:p>
    <w:p w14:paraId="79F4C6D6" w14:textId="77777777" w:rsidR="0043105A" w:rsidRPr="000C5255" w:rsidRDefault="0043105A" w:rsidP="0043105A">
      <w:pPr>
        <w:tabs>
          <w:tab w:val="left" w:pos="375"/>
        </w:tabs>
        <w:spacing w:line="360" w:lineRule="auto"/>
        <w:rPr>
          <w:rFonts w:cs="Times New Roman"/>
          <w:sz w:val="32"/>
          <w:szCs w:val="32"/>
        </w:rPr>
      </w:pPr>
    </w:p>
    <w:p w14:paraId="3E7D0783" w14:textId="77777777" w:rsidR="0043105A" w:rsidRPr="000C5255" w:rsidRDefault="0043105A" w:rsidP="0043105A">
      <w:pPr>
        <w:tabs>
          <w:tab w:val="left" w:pos="375"/>
        </w:tabs>
        <w:spacing w:line="360" w:lineRule="auto"/>
        <w:rPr>
          <w:rFonts w:cs="Times New Roman"/>
          <w:sz w:val="32"/>
          <w:szCs w:val="32"/>
        </w:rPr>
      </w:pPr>
    </w:p>
    <w:p w14:paraId="5D960B86" w14:textId="77777777" w:rsidR="0043105A" w:rsidRPr="000C5255" w:rsidRDefault="0043105A" w:rsidP="0043105A">
      <w:pPr>
        <w:tabs>
          <w:tab w:val="left" w:pos="375"/>
        </w:tabs>
        <w:spacing w:line="360" w:lineRule="auto"/>
        <w:rPr>
          <w:rFonts w:cs="Times New Roman"/>
          <w:sz w:val="32"/>
          <w:szCs w:val="32"/>
        </w:rPr>
      </w:pPr>
    </w:p>
    <w:p w14:paraId="6044F2D6" w14:textId="77777777" w:rsidR="0043105A" w:rsidRPr="000C5255" w:rsidRDefault="0043105A" w:rsidP="0043105A">
      <w:pPr>
        <w:tabs>
          <w:tab w:val="left" w:pos="375"/>
        </w:tabs>
        <w:spacing w:line="360" w:lineRule="auto"/>
        <w:rPr>
          <w:rFonts w:cs="Times New Roman"/>
          <w:sz w:val="32"/>
          <w:szCs w:val="32"/>
        </w:rPr>
      </w:pPr>
    </w:p>
    <w:p w14:paraId="5024EFCE" w14:textId="77777777" w:rsidR="0043105A" w:rsidRPr="000C5255" w:rsidRDefault="0043105A" w:rsidP="0043105A">
      <w:pPr>
        <w:tabs>
          <w:tab w:val="left" w:pos="375"/>
        </w:tabs>
        <w:spacing w:line="360" w:lineRule="auto"/>
        <w:rPr>
          <w:rFonts w:cs="Times New Roman"/>
          <w:sz w:val="32"/>
          <w:szCs w:val="32"/>
        </w:rPr>
      </w:pPr>
    </w:p>
    <w:p w14:paraId="3410998A" w14:textId="77777777" w:rsidR="0043105A" w:rsidRPr="000C5255" w:rsidRDefault="0043105A" w:rsidP="0043105A">
      <w:pPr>
        <w:spacing w:line="360" w:lineRule="auto"/>
        <w:rPr>
          <w:rFonts w:cs="Times New Roman"/>
          <w:sz w:val="32"/>
          <w:szCs w:val="32"/>
        </w:rPr>
      </w:pPr>
    </w:p>
    <w:p w14:paraId="7BDF0597" w14:textId="77777777" w:rsidR="0043105A" w:rsidRPr="000C5255" w:rsidRDefault="0043105A" w:rsidP="0043105A">
      <w:pPr>
        <w:spacing w:line="360" w:lineRule="auto"/>
        <w:rPr>
          <w:rFonts w:cs="Times New Roman"/>
          <w:sz w:val="32"/>
          <w:szCs w:val="32"/>
        </w:rPr>
      </w:pPr>
    </w:p>
    <w:p w14:paraId="2D09FED0" w14:textId="77777777" w:rsidR="008E61E7" w:rsidRPr="008E61E7" w:rsidRDefault="008E61E7" w:rsidP="008E61E7"/>
    <w:p w14:paraId="7E22FEE3" w14:textId="3F6220AE" w:rsidR="000C5255" w:rsidRPr="008E61E7" w:rsidRDefault="6F008A1A" w:rsidP="008E61E7">
      <w:pPr>
        <w:pStyle w:val="u1"/>
        <w:numPr>
          <w:ilvl w:val="0"/>
          <w:numId w:val="38"/>
        </w:numPr>
        <w:rPr>
          <w:rFonts w:cs="Times New Roman"/>
          <w:b/>
          <w:color w:val="0070C0"/>
          <w:lang w:val="vi-VN"/>
        </w:rPr>
      </w:pPr>
      <w:r w:rsidRPr="008E61E7">
        <w:rPr>
          <w:rFonts w:cs="Times New Roman"/>
          <w:b/>
          <w:color w:val="0070C0"/>
          <w:lang w:val="vi-VN"/>
        </w:rPr>
        <w:lastRenderedPageBreak/>
        <w:t>Tìm hiể</w:t>
      </w:r>
      <w:r w:rsidR="00030D16" w:rsidRPr="008E61E7">
        <w:rPr>
          <w:rFonts w:cs="Times New Roman"/>
          <w:b/>
          <w:color w:val="0070C0"/>
          <w:lang w:val="vi-VN"/>
        </w:rPr>
        <w:t xml:space="preserve">u mô hình MVC </w:t>
      </w:r>
      <w:r w:rsidRPr="008E61E7">
        <w:rPr>
          <w:rFonts w:cs="Times New Roman"/>
          <w:b/>
          <w:color w:val="0070C0"/>
          <w:lang w:val="vi-VN"/>
        </w:rPr>
        <w:t>asp.net</w:t>
      </w:r>
    </w:p>
    <w:p w14:paraId="6F1A0FBC" w14:textId="77777777" w:rsidR="008E61E7" w:rsidRDefault="000C5255" w:rsidP="008E61E7">
      <w:pPr>
        <w:spacing w:after="0" w:line="240" w:lineRule="auto"/>
        <w:rPr>
          <w:rFonts w:eastAsia="Times New Roman" w:cs="Times New Roman"/>
          <w:color w:val="000000"/>
          <w:sz w:val="23"/>
          <w:szCs w:val="23"/>
          <w:shd w:val="clear" w:color="auto" w:fill="FFFFFF"/>
        </w:rPr>
      </w:pPr>
      <w:r w:rsidRPr="008E61E7">
        <w:rPr>
          <w:rFonts w:eastAsia="Times New Roman" w:cs="Times New Roman"/>
          <w:b/>
          <w:i/>
          <w:color w:val="000000" w:themeColor="text1"/>
          <w:sz w:val="28"/>
          <w:szCs w:val="28"/>
          <w:shd w:val="clear" w:color="auto" w:fill="FFFFFF"/>
        </w:rPr>
        <w:t>Tổng quan về ASP.NET MVC</w:t>
      </w:r>
      <w:r w:rsidRPr="008E61E7">
        <w:rPr>
          <w:rFonts w:eastAsia="Times New Roman" w:cs="Times New Roman"/>
          <w:b/>
          <w:color w:val="000000" w:themeColor="text1"/>
          <w:sz w:val="23"/>
          <w:szCs w:val="23"/>
          <w:shd w:val="clear" w:color="auto" w:fill="FFFFFF"/>
        </w:rPr>
        <w:t> </w:t>
      </w:r>
      <w:r w:rsidRPr="000C5255">
        <w:rPr>
          <w:rFonts w:eastAsia="Times New Roman" w:cs="Times New Roman"/>
          <w:b/>
          <w:color w:val="0070C0"/>
          <w:sz w:val="23"/>
          <w:szCs w:val="23"/>
          <w:shd w:val="clear" w:color="auto" w:fill="FFFFFF"/>
        </w:rPr>
        <w:br/>
      </w:r>
      <w:r w:rsidRPr="000C5255">
        <w:rPr>
          <w:rFonts w:eastAsia="Times New Roman" w:cs="Times New Roman"/>
          <w:color w:val="000000"/>
          <w:sz w:val="23"/>
          <w:szCs w:val="23"/>
        </w:rPr>
        <w:br/>
      </w:r>
      <w:r w:rsidRPr="000C5255">
        <w:rPr>
          <w:rFonts w:eastAsia="Times New Roman" w:cs="Times New Roman"/>
          <w:color w:val="000000"/>
          <w:sz w:val="23"/>
          <w:szCs w:val="23"/>
          <w:shd w:val="clear" w:color="auto" w:fill="FFFFFF"/>
        </w:rPr>
        <w:t xml:space="preserve">Mẫu kiến trúc Model – View – Controller được sử dụng nhằm chi ứng dụng thành ba thành phần chính: model, view và controller. Nền tảng ASP.NET MVC giúp cho chúng ta có thể tạo được các ứng dụng web áp dụng mô hình MVC thay vì tạo ứng dụng </w:t>
      </w:r>
      <w:proofErr w:type="gramStart"/>
      <w:r w:rsidRPr="000C5255">
        <w:rPr>
          <w:rFonts w:eastAsia="Times New Roman" w:cs="Times New Roman"/>
          <w:color w:val="000000"/>
          <w:sz w:val="23"/>
          <w:szCs w:val="23"/>
          <w:shd w:val="clear" w:color="auto" w:fill="FFFFFF"/>
        </w:rPr>
        <w:t>theo</w:t>
      </w:r>
      <w:proofErr w:type="gramEnd"/>
      <w:r w:rsidRPr="000C5255">
        <w:rPr>
          <w:rFonts w:eastAsia="Times New Roman" w:cs="Times New Roman"/>
          <w:color w:val="000000"/>
          <w:sz w:val="23"/>
          <w:szCs w:val="23"/>
          <w:shd w:val="clear" w:color="auto" w:fill="FFFFFF"/>
        </w:rPr>
        <w:t xml:space="preserve"> mẫu ASP.NET Web Forsm. Nền tảng ASP.NET MVC có đặc điểm nổi bật là nhẹ (lighweigt), dễ kiểm thử phần giao diện (so với ứng dụng Web Forms), tích hợp các tính năng có sẵn của ASP.NET. Nền tảng ASP.NET MVC được định nghĩa trong namespace System.Web.Mvc và là một phần của name space System.Web.</w:t>
      </w:r>
      <w:r w:rsidRPr="000C5255">
        <w:rPr>
          <w:rFonts w:eastAsia="Times New Roman" w:cs="Times New Roman"/>
          <w:color w:val="000000"/>
          <w:sz w:val="23"/>
          <w:szCs w:val="23"/>
        </w:rPr>
        <w:br/>
      </w:r>
      <w:r w:rsidRPr="000C5255">
        <w:rPr>
          <w:rFonts w:eastAsia="Times New Roman" w:cs="Times New Roman"/>
          <w:color w:val="000000"/>
          <w:sz w:val="23"/>
          <w:szCs w:val="23"/>
        </w:rPr>
        <w:br/>
      </w:r>
      <w:r w:rsidRPr="000C5255">
        <w:rPr>
          <w:rFonts w:eastAsia="Times New Roman" w:cs="Times New Roman"/>
          <w:color w:val="000000"/>
          <w:sz w:val="23"/>
          <w:szCs w:val="23"/>
          <w:shd w:val="clear" w:color="auto" w:fill="FFFFFF"/>
        </w:rPr>
        <w:t>MVC là một mẫu thiết kế (design pattern) chuẩn mà nhiều lập trình viên đã quen thuộc. Một số loại ứng dụng web sẽ thích hợp với kiến trúc MVC. Một số khác vẫn thích hợp với ASP.NET Web Forms và cơ chế postbacks. Đôi khi có những ứng dụng kết hợp cả hai kiến trúc trên.</w:t>
      </w:r>
      <w:r w:rsidRPr="000C5255">
        <w:rPr>
          <w:rFonts w:eastAsia="Times New Roman" w:cs="Times New Roman"/>
          <w:color w:val="000000"/>
          <w:sz w:val="23"/>
          <w:szCs w:val="23"/>
        </w:rPr>
        <w:br/>
      </w:r>
      <w:r w:rsidRPr="000C5255">
        <w:rPr>
          <w:rFonts w:eastAsia="Times New Roman" w:cs="Times New Roman"/>
          <w:color w:val="000000"/>
          <w:sz w:val="23"/>
          <w:szCs w:val="23"/>
        </w:rPr>
        <w:br/>
      </w:r>
      <w:r w:rsidRPr="000C5255">
        <w:rPr>
          <w:rFonts w:eastAsia="Times New Roman" w:cs="Times New Roman"/>
          <w:color w:val="0070C0"/>
          <w:sz w:val="23"/>
          <w:szCs w:val="23"/>
          <w:shd w:val="clear" w:color="auto" w:fill="FFFFFF"/>
        </w:rPr>
        <w:t>Nền tảng MVC bao gồm các thành phần dưới đây</w:t>
      </w:r>
      <w:proofErr w:type="gramStart"/>
      <w:r w:rsidRPr="000C5255">
        <w:rPr>
          <w:rFonts w:eastAsia="Times New Roman" w:cs="Times New Roman"/>
          <w:color w:val="0070C0"/>
          <w:sz w:val="23"/>
          <w:szCs w:val="23"/>
          <w:shd w:val="clear" w:color="auto" w:fill="FFFFFF"/>
        </w:rPr>
        <w:t>:</w:t>
      </w:r>
      <w:proofErr w:type="gramEnd"/>
      <w:r w:rsidRPr="000C5255">
        <w:rPr>
          <w:rFonts w:eastAsia="Times New Roman" w:cs="Times New Roman"/>
          <w:color w:val="0070C0"/>
          <w:sz w:val="23"/>
          <w:szCs w:val="23"/>
        </w:rPr>
        <w:br/>
      </w:r>
      <w:r w:rsidRPr="000C5255">
        <w:rPr>
          <w:rFonts w:eastAsia="Times New Roman" w:cs="Times New Roman"/>
          <w:color w:val="0070C0"/>
          <w:sz w:val="23"/>
          <w:szCs w:val="23"/>
        </w:rPr>
        <w:br/>
      </w:r>
      <w:r w:rsidRPr="000C5255">
        <w:rPr>
          <w:rFonts w:eastAsia="Times New Roman" w:cs="Times New Roman"/>
          <w:noProof/>
          <w:sz w:val="24"/>
          <w:szCs w:val="24"/>
        </w:rPr>
        <w:drawing>
          <wp:inline distT="0" distB="0" distL="0" distR="0" wp14:anchorId="782A268D" wp14:editId="5803A600">
            <wp:extent cx="3112135" cy="2988945"/>
            <wp:effectExtent l="0" t="0" r="0" b="1905"/>
            <wp:docPr id="30" name="Picture 30" descr="Mô hình MV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MVC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2135" cy="2988945"/>
                    </a:xfrm>
                    <a:prstGeom prst="rect">
                      <a:avLst/>
                    </a:prstGeom>
                    <a:noFill/>
                    <a:ln>
                      <a:noFill/>
                    </a:ln>
                  </pic:spPr>
                </pic:pic>
              </a:graphicData>
            </a:graphic>
          </wp:inline>
        </w:drawing>
      </w:r>
      <w:r w:rsidRPr="000C5255">
        <w:rPr>
          <w:rFonts w:eastAsia="Times New Roman" w:cs="Times New Roman"/>
          <w:color w:val="000000"/>
          <w:sz w:val="23"/>
          <w:szCs w:val="23"/>
        </w:rPr>
        <w:br/>
      </w:r>
      <w:r w:rsidRPr="000C5255">
        <w:rPr>
          <w:rFonts w:eastAsia="Times New Roman" w:cs="Times New Roman"/>
          <w:color w:val="000000"/>
          <w:sz w:val="23"/>
          <w:szCs w:val="23"/>
        </w:rPr>
        <w:br/>
      </w:r>
      <w:r w:rsidRPr="000C5255">
        <w:rPr>
          <w:rFonts w:eastAsia="Times New Roman" w:cs="Times New Roman"/>
          <w:i/>
          <w:iCs/>
          <w:color w:val="000000"/>
          <w:sz w:val="23"/>
          <w:szCs w:val="23"/>
          <w:shd w:val="clear" w:color="auto" w:fill="FFFFFF"/>
        </w:rPr>
        <w:t>Hình 01: Mẫu Model – View – Controller</w:t>
      </w:r>
      <w:r w:rsidRPr="000C5255">
        <w:rPr>
          <w:rFonts w:eastAsia="Times New Roman" w:cs="Times New Roman"/>
          <w:i/>
          <w:iCs/>
          <w:color w:val="000000"/>
          <w:sz w:val="23"/>
          <w:szCs w:val="23"/>
          <w:shd w:val="clear" w:color="auto" w:fill="FFFFFF"/>
        </w:rPr>
        <w:br/>
      </w:r>
      <w:r w:rsidRPr="000C5255">
        <w:rPr>
          <w:rFonts w:eastAsia="Times New Roman" w:cs="Times New Roman"/>
          <w:color w:val="000000"/>
          <w:sz w:val="23"/>
          <w:szCs w:val="23"/>
        </w:rPr>
        <w:br/>
      </w:r>
      <w:r w:rsidRPr="008E61E7">
        <w:rPr>
          <w:rFonts w:eastAsia="Times New Roman" w:cs="Times New Roman"/>
          <w:i/>
          <w:iCs/>
          <w:color w:val="0070C0"/>
          <w:sz w:val="23"/>
          <w:szCs w:val="23"/>
          <w:shd w:val="clear" w:color="auto" w:fill="FFFFFF"/>
        </w:rPr>
        <w:t>Models</w:t>
      </w:r>
      <w:r w:rsidRPr="000C5255">
        <w:rPr>
          <w:rFonts w:eastAsia="Times New Roman" w:cs="Times New Roman"/>
          <w:color w:val="000000"/>
          <w:sz w:val="23"/>
          <w:szCs w:val="23"/>
          <w:shd w:val="clear" w:color="auto" w:fill="FFFFFF"/>
        </w:rPr>
        <w:t>: Các đối tượng Models là một phần của ứng dụng, các đối tượng này thiết lập logic của phần dữ liệu của ứng dụng. Thông thường, các đối tượng model lấy và lưu trạng thái của model trong CSDL. Ví dụ như, một đối tượng Product (sản phẩm) sẽ lấy dữ liệu từ CSDL, thao tác trên dữ liệu và sẽ cập nhật dữ liệu trở lại vào bảng Products ở SQL Server.</w:t>
      </w:r>
      <w:r w:rsidRPr="000C5255">
        <w:rPr>
          <w:rFonts w:eastAsia="Times New Roman" w:cs="Times New Roman"/>
          <w:color w:val="000000"/>
          <w:sz w:val="23"/>
          <w:szCs w:val="23"/>
        </w:rPr>
        <w:br/>
      </w:r>
      <w:r w:rsidRPr="000C5255">
        <w:rPr>
          <w:rFonts w:eastAsia="Times New Roman" w:cs="Times New Roman"/>
          <w:color w:val="000000"/>
          <w:sz w:val="23"/>
          <w:szCs w:val="23"/>
        </w:rPr>
        <w:br/>
      </w:r>
      <w:r w:rsidRPr="000C5255">
        <w:rPr>
          <w:rFonts w:eastAsia="Times New Roman" w:cs="Times New Roman"/>
          <w:color w:val="000000"/>
          <w:sz w:val="23"/>
          <w:szCs w:val="23"/>
          <w:shd w:val="clear" w:color="auto" w:fill="FFFFFF"/>
        </w:rPr>
        <w:t>Trong các ứng dụng nhỏ, model thường là chỉ là một khái niệm nhằm phân biệt hơn là được cài đặt thực thụ, ví dụ, nếu ứng dụng chỉ đọc dữ liệu từ CSDL và gởi chúng đến view, ứng dụng khong cần phải có tầng model và các lớp lien quan. Trong trường hợp này, dữ liệu được lấy như là một đối tượng model (hơn là tầng model).</w:t>
      </w:r>
      <w:r w:rsidRPr="000C5255">
        <w:rPr>
          <w:rFonts w:eastAsia="Times New Roman" w:cs="Times New Roman"/>
          <w:color w:val="000000"/>
          <w:sz w:val="23"/>
          <w:szCs w:val="23"/>
        </w:rPr>
        <w:br/>
      </w:r>
      <w:r w:rsidRPr="000C5255">
        <w:rPr>
          <w:rFonts w:eastAsia="Times New Roman" w:cs="Times New Roman"/>
          <w:color w:val="000000"/>
          <w:sz w:val="23"/>
          <w:szCs w:val="23"/>
        </w:rPr>
        <w:br/>
      </w:r>
      <w:r w:rsidRPr="008E61E7">
        <w:rPr>
          <w:rFonts w:eastAsia="Times New Roman" w:cs="Times New Roman"/>
          <w:i/>
          <w:iCs/>
          <w:color w:val="0070C0"/>
          <w:sz w:val="23"/>
          <w:szCs w:val="23"/>
          <w:shd w:val="clear" w:color="auto" w:fill="FFFFFF"/>
        </w:rPr>
        <w:lastRenderedPageBreak/>
        <w:t>Views</w:t>
      </w:r>
      <w:r w:rsidRPr="000C5255">
        <w:rPr>
          <w:rFonts w:eastAsia="Times New Roman" w:cs="Times New Roman"/>
          <w:color w:val="0070C0"/>
          <w:sz w:val="23"/>
          <w:szCs w:val="23"/>
          <w:shd w:val="clear" w:color="auto" w:fill="FFFFFF"/>
        </w:rPr>
        <w:t>:</w:t>
      </w:r>
      <w:r w:rsidRPr="000C5255">
        <w:rPr>
          <w:rFonts w:eastAsia="Times New Roman" w:cs="Times New Roman"/>
          <w:color w:val="000000"/>
          <w:sz w:val="23"/>
          <w:szCs w:val="23"/>
          <w:shd w:val="clear" w:color="auto" w:fill="FFFFFF"/>
        </w:rPr>
        <w:t xml:space="preserve"> Views là các thành phần dùng để hiển thị giao diện người dùng (UI). Thông thường, view được tạo dựa vào thông tin dữ liệu model. Ví dụ như, view dùng để cập nhật bảng Products sẽ hiển thị các hộp văn bản, drop-down list, và các check box dựa trên trạng thái hiện tại của một đối tượng Product.</w:t>
      </w:r>
      <w:r w:rsidRPr="000C5255">
        <w:rPr>
          <w:rFonts w:eastAsia="Times New Roman" w:cs="Times New Roman"/>
          <w:color w:val="000000"/>
          <w:sz w:val="23"/>
          <w:szCs w:val="23"/>
        </w:rPr>
        <w:br/>
      </w:r>
      <w:r w:rsidRPr="000C5255">
        <w:rPr>
          <w:rFonts w:eastAsia="Times New Roman" w:cs="Times New Roman"/>
          <w:color w:val="000000"/>
          <w:sz w:val="23"/>
          <w:szCs w:val="23"/>
        </w:rPr>
        <w:br/>
      </w:r>
      <w:r w:rsidRPr="008E61E7">
        <w:rPr>
          <w:rFonts w:eastAsia="Times New Roman" w:cs="Times New Roman"/>
          <w:i/>
          <w:iCs/>
          <w:color w:val="0070C0"/>
          <w:sz w:val="23"/>
          <w:szCs w:val="23"/>
          <w:shd w:val="clear" w:color="auto" w:fill="FFFFFF"/>
        </w:rPr>
        <w:t>Controllers</w:t>
      </w:r>
      <w:r w:rsidRPr="000C5255">
        <w:rPr>
          <w:rFonts w:eastAsia="Times New Roman" w:cs="Times New Roman"/>
          <w:color w:val="0070C0"/>
          <w:sz w:val="23"/>
          <w:szCs w:val="23"/>
          <w:shd w:val="clear" w:color="auto" w:fill="FFFFFF"/>
        </w:rPr>
        <w:t xml:space="preserve">: </w:t>
      </w:r>
      <w:r w:rsidRPr="000C5255">
        <w:rPr>
          <w:rFonts w:eastAsia="Times New Roman" w:cs="Times New Roman"/>
          <w:color w:val="000000"/>
          <w:sz w:val="23"/>
          <w:szCs w:val="23"/>
          <w:shd w:val="clear" w:color="auto" w:fill="FFFFFF"/>
        </w:rPr>
        <w:t>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quản lý các dữ liệu người dùng gởi lên (query-string values) và gởi các giá trị đó đến model, model sẽ lấy dữ liệu từ CSDL nhờ vào các giá trị này. </w:t>
      </w:r>
      <w:r w:rsidRPr="000C5255">
        <w:rPr>
          <w:rFonts w:eastAsia="Times New Roman" w:cs="Times New Roman"/>
          <w:color w:val="000000"/>
          <w:sz w:val="23"/>
          <w:szCs w:val="23"/>
        </w:rPr>
        <w:br/>
      </w:r>
      <w:r w:rsidRPr="000C5255">
        <w:rPr>
          <w:rFonts w:eastAsia="Times New Roman" w:cs="Times New Roman"/>
          <w:color w:val="000000"/>
          <w:sz w:val="23"/>
          <w:szCs w:val="23"/>
        </w:rPr>
        <w:br/>
      </w:r>
      <w:r w:rsidRPr="000C5255">
        <w:rPr>
          <w:rFonts w:eastAsia="Times New Roman" w:cs="Times New Roman"/>
          <w:color w:val="000000"/>
          <w:sz w:val="23"/>
          <w:szCs w:val="23"/>
          <w:shd w:val="clear" w:color="auto" w:fill="FFFFFF"/>
        </w:rPr>
        <w:t>Mẫu MVC giúp bạn tạo được các ứng dụng mà chúng phân tách rạch ròi các khía cạnh của ứng dụng (logic về nhập liệu, logic xử lý tác vụ và logic về giao diện). Mẫu MVC chỉ ra mỗi loại logic kể trên nên được thiếp lập ở đâu trên ứng dụng. Logic giao diện (UI logic) thuộc về views. Logic nhập liệu (input logic) thuộc về controller. Và logic tác vụ (Business logic – là logic xử lý thông tin, mục đích chính của ứng dụng) thuộc về model. Sự phân chia này giúp bạn giảm bớt được sự phức tạp của ứng dụng và chỉ tập trung vào mỗi khía cạnh cần được cài đặt ở mỗi thời điểm. Ví dụ như bạn chỉ cần tập trung vào giao diện (views) mà không phải quan tâm đến logic xử lý thông tin của ứng dụng.</w:t>
      </w:r>
      <w:r w:rsidRPr="000C5255">
        <w:rPr>
          <w:rFonts w:eastAsia="Times New Roman" w:cs="Times New Roman"/>
          <w:color w:val="000000"/>
          <w:sz w:val="23"/>
          <w:szCs w:val="23"/>
        </w:rPr>
        <w:br/>
      </w:r>
      <w:r w:rsidRPr="000C5255">
        <w:rPr>
          <w:rFonts w:eastAsia="Times New Roman" w:cs="Times New Roman"/>
          <w:color w:val="000000"/>
          <w:sz w:val="23"/>
          <w:szCs w:val="23"/>
        </w:rPr>
        <w:br/>
      </w:r>
      <w:r w:rsidRPr="000C5255">
        <w:rPr>
          <w:rFonts w:eastAsia="Times New Roman" w:cs="Times New Roman"/>
          <w:color w:val="000000"/>
          <w:sz w:val="23"/>
          <w:szCs w:val="23"/>
          <w:shd w:val="clear" w:color="auto" w:fill="FFFFFF"/>
        </w:rPr>
        <w:t>Để quản lý sự phức tạp của ứng dụng, mẫu MVC giúp cho chúng ta có thể kiểm thử ứng dụng dễ dàng hơn hẳn so với khi áp dụng mẫu Web Forms. Ví dụ, trong một ứng dụng ASP.NET Web Forms, một lớp thường được sử dụng để hiển thị thông tin xuất ra cho người dùng và đồng thời xử lý thông tin người dùng nhập. Việc xây dựng các bộ test tự động cho ứng dụng Web Forms là rất phức tạp, bởi để kiểm thử mỗi trang web, bạn phải khởi tạo đối tượng trang, khởi tạo tất cả các control được sử dụng trong trang và các lớp phụ thuộc trong ứng dụng. Và bởi vì có quá nhiều lớp cần được khởi tạo để chạy được trang, thật khó để có thể viết các test chỉ tập trung vào một khía cạnh nào đó của ứng dụng. Và vì thế, kiểm thử đối với các ứng dụng dứa trên nền tảng Web Forms sẽ khó khăn hơn nhiều so với khi áp dụng trên ứng dụng MVC. Hơn thế nữa, việc kiểm thử trên nền tảng Web Forms yêu cầu phải sử dụng đến web server. Nền tảng MVC phân tách các thành phần và sử dụng các interface (khái niệm giao diện trong lập trình hướng đối tượng), và nhờ đó có thể kiểm thử các thành phần riêng biệt trong tình trạng phân lập với các yếu tố còn lại của ứng dụng.</w:t>
      </w:r>
      <w:r w:rsidRPr="000C5255">
        <w:rPr>
          <w:rFonts w:eastAsia="Times New Roman" w:cs="Times New Roman"/>
          <w:color w:val="000000"/>
          <w:sz w:val="23"/>
          <w:szCs w:val="23"/>
        </w:rPr>
        <w:br/>
      </w:r>
      <w:r w:rsidRPr="000C5255">
        <w:rPr>
          <w:rFonts w:eastAsia="Times New Roman" w:cs="Times New Roman"/>
          <w:color w:val="000000"/>
          <w:sz w:val="23"/>
          <w:szCs w:val="23"/>
        </w:rPr>
        <w:br/>
      </w:r>
      <w:r w:rsidRPr="000C5255">
        <w:rPr>
          <w:rFonts w:eastAsia="Times New Roman" w:cs="Times New Roman"/>
          <w:color w:val="000000"/>
          <w:sz w:val="23"/>
          <w:szCs w:val="23"/>
          <w:shd w:val="clear" w:color="auto" w:fill="FFFFFF"/>
        </w:rPr>
        <w:t>Sự phân tách rạch ròi ba thành phần của ứng dụng MVC còn giúp cho việc lập trình diễn ra song song. Ví dụ như một lập trình viên làm việc với view, lập trình viên thứ hai lo cài đặt logic của controller và lập trình viên thứ ba có thể tập trung vào logic tác vụ của model tại cùng một thời điểm.</w:t>
      </w:r>
      <w:r w:rsidRPr="000C5255">
        <w:rPr>
          <w:rFonts w:eastAsia="Times New Roman" w:cs="Times New Roman"/>
          <w:color w:val="000000"/>
          <w:sz w:val="23"/>
          <w:szCs w:val="23"/>
        </w:rPr>
        <w:br/>
      </w:r>
      <w:r w:rsidRPr="000C5255">
        <w:rPr>
          <w:rFonts w:eastAsia="Times New Roman" w:cs="Times New Roman"/>
          <w:color w:val="000000"/>
          <w:sz w:val="23"/>
          <w:szCs w:val="23"/>
        </w:rPr>
        <w:br/>
      </w:r>
      <w:r w:rsidRPr="000C5255">
        <w:rPr>
          <w:rFonts w:eastAsia="Times New Roman" w:cs="Times New Roman"/>
          <w:color w:val="000000"/>
          <w:sz w:val="23"/>
          <w:szCs w:val="23"/>
          <w:shd w:val="clear" w:color="auto" w:fill="FFFFFF"/>
        </w:rPr>
        <w:t>Lựa chọn áp dụng MVC trong xây dựng ứng dụng</w:t>
      </w:r>
      <w:r w:rsidRPr="000C5255">
        <w:rPr>
          <w:rFonts w:eastAsia="Times New Roman" w:cs="Times New Roman"/>
          <w:color w:val="000000"/>
          <w:sz w:val="23"/>
          <w:szCs w:val="23"/>
        </w:rPr>
        <w:br/>
      </w:r>
      <w:r w:rsidRPr="000C5255">
        <w:rPr>
          <w:rFonts w:eastAsia="Times New Roman" w:cs="Times New Roman"/>
          <w:color w:val="000000"/>
          <w:sz w:val="23"/>
          <w:szCs w:val="23"/>
        </w:rPr>
        <w:br/>
      </w:r>
      <w:r w:rsidRPr="000C5255">
        <w:rPr>
          <w:rFonts w:eastAsia="Times New Roman" w:cs="Times New Roman"/>
          <w:color w:val="000000"/>
          <w:sz w:val="23"/>
          <w:szCs w:val="23"/>
          <w:shd w:val="clear" w:color="auto" w:fill="FFFFFF"/>
        </w:rPr>
        <w:t>Bạn cần phải xem xét kỹ càng việc áp dụng mô hình ASP.NET MVC hay mô hình ASP.NET Web Forms khi xây dựng một ứng dụng. Mô hình MVC không phải là mô hình thay thế cho Web Forms, bạn có thể dùng một trong hai mô hình.</w:t>
      </w:r>
      <w:r w:rsidRPr="000C5255">
        <w:rPr>
          <w:rFonts w:eastAsia="Times New Roman" w:cs="Times New Roman"/>
          <w:color w:val="000000"/>
          <w:sz w:val="23"/>
          <w:szCs w:val="23"/>
        </w:rPr>
        <w:br/>
      </w:r>
      <w:r w:rsidRPr="000C5255">
        <w:rPr>
          <w:rFonts w:eastAsia="Times New Roman" w:cs="Times New Roman"/>
          <w:color w:val="000000"/>
          <w:sz w:val="23"/>
          <w:szCs w:val="23"/>
        </w:rPr>
        <w:br/>
      </w:r>
      <w:r w:rsidRPr="000C5255">
        <w:rPr>
          <w:rFonts w:eastAsia="Times New Roman" w:cs="Times New Roman"/>
          <w:color w:val="000000"/>
          <w:sz w:val="23"/>
          <w:szCs w:val="23"/>
          <w:shd w:val="clear" w:color="auto" w:fill="FFFFFF"/>
        </w:rPr>
        <w:t>Trước khi quyết định sử dụng MVC hay Web Forms cho một web site cụ thể, bạn cần phải phân tích lợi ích khi chọn một trong hai hướng.</w:t>
      </w:r>
    </w:p>
    <w:p w14:paraId="0415E6BD" w14:textId="55DA84C0" w:rsidR="000C5255" w:rsidRPr="000C5255" w:rsidRDefault="000C5255" w:rsidP="008E61E7">
      <w:pPr>
        <w:spacing w:after="0" w:line="240" w:lineRule="auto"/>
        <w:rPr>
          <w:rFonts w:eastAsia="Times New Roman" w:cs="Times New Roman"/>
          <w:color w:val="0070C0"/>
          <w:sz w:val="24"/>
          <w:szCs w:val="24"/>
        </w:rPr>
      </w:pPr>
      <w:r w:rsidRPr="000C5255">
        <w:rPr>
          <w:rFonts w:eastAsia="Times New Roman" w:cs="Times New Roman"/>
          <w:color w:val="000000"/>
          <w:sz w:val="23"/>
          <w:szCs w:val="23"/>
        </w:rPr>
        <w:br/>
      </w:r>
      <w:r w:rsidRPr="000C5255">
        <w:rPr>
          <w:rFonts w:eastAsia="Times New Roman" w:cs="Times New Roman"/>
          <w:color w:val="000000"/>
          <w:sz w:val="23"/>
          <w:szCs w:val="23"/>
        </w:rPr>
        <w:br/>
      </w:r>
      <w:r w:rsidRPr="000C5255">
        <w:rPr>
          <w:rFonts w:eastAsia="Times New Roman" w:cs="Times New Roman"/>
          <w:i/>
          <w:iCs/>
          <w:color w:val="000000"/>
          <w:sz w:val="23"/>
          <w:szCs w:val="23"/>
          <w:shd w:val="clear" w:color="auto" w:fill="FFFFFF"/>
        </w:rPr>
        <w:t>Lợi ích của ứng dụng web dựa trên mô hình MVC</w:t>
      </w:r>
      <w:r w:rsidRPr="000C5255">
        <w:rPr>
          <w:rFonts w:eastAsia="Times New Roman" w:cs="Times New Roman"/>
          <w:color w:val="000000"/>
          <w:sz w:val="23"/>
          <w:szCs w:val="23"/>
        </w:rPr>
        <w:br/>
      </w:r>
      <w:r w:rsidRPr="000C5255">
        <w:rPr>
          <w:rFonts w:eastAsia="Times New Roman" w:cs="Times New Roman"/>
          <w:color w:val="000000"/>
          <w:sz w:val="23"/>
          <w:szCs w:val="23"/>
        </w:rPr>
        <w:br/>
      </w:r>
      <w:r w:rsidRPr="000C5255">
        <w:rPr>
          <w:rFonts w:eastAsia="Times New Roman" w:cs="Times New Roman"/>
          <w:color w:val="0070C0"/>
          <w:sz w:val="23"/>
          <w:szCs w:val="23"/>
          <w:shd w:val="clear" w:color="auto" w:fill="FFFFFF"/>
        </w:rPr>
        <w:lastRenderedPageBreak/>
        <w:t>Nền tảng ASP.NET MVC mang lại những lợi ích sau:</w:t>
      </w:r>
      <w:r w:rsidRPr="000C5255">
        <w:rPr>
          <w:rFonts w:eastAsia="Times New Roman" w:cs="Times New Roman"/>
          <w:color w:val="0070C0"/>
          <w:sz w:val="23"/>
          <w:szCs w:val="23"/>
        </w:rPr>
        <w:br/>
      </w:r>
    </w:p>
    <w:p w14:paraId="57418958" w14:textId="77777777" w:rsidR="000C5255" w:rsidRPr="000C5255" w:rsidRDefault="000C5255" w:rsidP="000C5255">
      <w:pPr>
        <w:numPr>
          <w:ilvl w:val="0"/>
          <w:numId w:val="33"/>
        </w:numPr>
        <w:shd w:val="clear" w:color="auto" w:fill="FFFFFF"/>
        <w:spacing w:before="120" w:after="120" w:line="240" w:lineRule="auto"/>
        <w:ind w:left="480"/>
        <w:rPr>
          <w:rFonts w:eastAsia="Times New Roman" w:cs="Times New Roman"/>
          <w:color w:val="000000"/>
          <w:sz w:val="23"/>
          <w:szCs w:val="23"/>
        </w:rPr>
      </w:pPr>
      <w:r w:rsidRPr="000C5255">
        <w:rPr>
          <w:rFonts w:eastAsia="Times New Roman" w:cs="Times New Roman"/>
          <w:color w:val="000000"/>
          <w:sz w:val="23"/>
          <w:szCs w:val="23"/>
        </w:rPr>
        <w:t>Dễ dàng quản lý sự phức tạp của ứng dụng bằng cách chia ứng dụng thành ba thành phần model, view, controller</w:t>
      </w:r>
    </w:p>
    <w:p w14:paraId="083EE703" w14:textId="77777777" w:rsidR="000C5255" w:rsidRPr="000C5255" w:rsidRDefault="000C5255" w:rsidP="000C5255">
      <w:pPr>
        <w:numPr>
          <w:ilvl w:val="0"/>
          <w:numId w:val="33"/>
        </w:numPr>
        <w:shd w:val="clear" w:color="auto" w:fill="FFFFFF"/>
        <w:spacing w:before="120" w:after="120" w:line="240" w:lineRule="auto"/>
        <w:ind w:left="480"/>
        <w:rPr>
          <w:rFonts w:eastAsia="Times New Roman" w:cs="Times New Roman"/>
          <w:color w:val="000000"/>
          <w:sz w:val="23"/>
          <w:szCs w:val="23"/>
        </w:rPr>
      </w:pPr>
      <w:r w:rsidRPr="000C5255">
        <w:rPr>
          <w:rFonts w:eastAsia="Times New Roman" w:cs="Times New Roman"/>
          <w:color w:val="000000"/>
          <w:sz w:val="23"/>
          <w:szCs w:val="23"/>
        </w:rPr>
        <w:t>Nó không sử dụng view state hoặc server-based form. Điều này tốt cho những lập trình viên muốn quản lý hết các khía cạnh của một ứng dụng.</w:t>
      </w:r>
    </w:p>
    <w:p w14:paraId="70312319" w14:textId="321D4909" w:rsidR="000C5255" w:rsidRPr="000C5255" w:rsidRDefault="000C5255" w:rsidP="000C5255">
      <w:pPr>
        <w:numPr>
          <w:ilvl w:val="0"/>
          <w:numId w:val="33"/>
        </w:numPr>
        <w:shd w:val="clear" w:color="auto" w:fill="FFFFFF"/>
        <w:spacing w:before="120" w:after="120" w:line="240" w:lineRule="auto"/>
        <w:ind w:left="480"/>
        <w:rPr>
          <w:rFonts w:eastAsia="Times New Roman" w:cs="Times New Roman"/>
          <w:color w:val="000000"/>
          <w:sz w:val="23"/>
          <w:szCs w:val="23"/>
        </w:rPr>
      </w:pPr>
      <w:r w:rsidRPr="000C5255">
        <w:rPr>
          <w:rFonts w:eastAsia="Times New Roman" w:cs="Times New Roman"/>
          <w:color w:val="000000"/>
          <w:sz w:val="23"/>
          <w:szCs w:val="23"/>
        </w:rPr>
        <w:t xml:space="preserve">Nó sử dụng mẫu Front Controller, mẫu này giúp quản lý các requests (yêu cầu) chỉ thông qua một Controller. Nhờ đó bạn có thể thiết kế một hạ tầng </w:t>
      </w:r>
      <w:r w:rsidR="008E61E7">
        <w:rPr>
          <w:rFonts w:eastAsia="Times New Roman" w:cs="Times New Roman"/>
          <w:color w:val="000000"/>
          <w:sz w:val="23"/>
          <w:szCs w:val="23"/>
        </w:rPr>
        <w:t xml:space="preserve">quản lý định tuyến. </w:t>
      </w:r>
      <w:r w:rsidR="008E61E7" w:rsidRPr="000C5255">
        <w:rPr>
          <w:rFonts w:eastAsia="Times New Roman" w:cs="Times New Roman"/>
          <w:color w:val="000000"/>
          <w:sz w:val="23"/>
          <w:szCs w:val="23"/>
        </w:rPr>
        <w:t xml:space="preserve"> </w:t>
      </w:r>
    </w:p>
    <w:p w14:paraId="281C5B16" w14:textId="77777777" w:rsidR="000C5255" w:rsidRPr="000C5255" w:rsidRDefault="000C5255" w:rsidP="000C5255">
      <w:pPr>
        <w:numPr>
          <w:ilvl w:val="0"/>
          <w:numId w:val="33"/>
        </w:numPr>
        <w:shd w:val="clear" w:color="auto" w:fill="FFFFFF"/>
        <w:spacing w:before="120" w:after="120" w:line="240" w:lineRule="auto"/>
        <w:ind w:left="480"/>
        <w:rPr>
          <w:rFonts w:eastAsia="Times New Roman" w:cs="Times New Roman"/>
          <w:color w:val="000000"/>
          <w:sz w:val="23"/>
          <w:szCs w:val="23"/>
        </w:rPr>
      </w:pPr>
      <w:r w:rsidRPr="000C5255">
        <w:rPr>
          <w:rFonts w:eastAsia="Times New Roman" w:cs="Times New Roman"/>
          <w:color w:val="000000"/>
          <w:sz w:val="23"/>
          <w:szCs w:val="23"/>
        </w:rPr>
        <w:t>Hỗ trợ tốt hơn cho mô hình phát triển ứng dụng hướng kiểm thử (TDD)</w:t>
      </w:r>
    </w:p>
    <w:p w14:paraId="62DF2F23" w14:textId="77777777" w:rsidR="000C5255" w:rsidRDefault="000C5255" w:rsidP="000C5255">
      <w:pPr>
        <w:numPr>
          <w:ilvl w:val="0"/>
          <w:numId w:val="33"/>
        </w:numPr>
        <w:shd w:val="clear" w:color="auto" w:fill="FFFFFF"/>
        <w:spacing w:before="120" w:after="120" w:line="240" w:lineRule="auto"/>
        <w:ind w:left="480"/>
        <w:rPr>
          <w:rFonts w:eastAsia="Times New Roman" w:cs="Times New Roman"/>
          <w:color w:val="000000"/>
          <w:sz w:val="23"/>
          <w:szCs w:val="23"/>
        </w:rPr>
      </w:pPr>
      <w:r w:rsidRPr="000C5255">
        <w:rPr>
          <w:rFonts w:eastAsia="Times New Roman" w:cs="Times New Roman"/>
          <w:color w:val="000000"/>
          <w:sz w:val="23"/>
          <w:szCs w:val="23"/>
        </w:rPr>
        <w:t>Nó hỗ trợ tốt cho các ứng dụng được xây dựng bởi những đội có nhiều lập trình viên và thiết kế mà vẫn quản lý được tính năng của ứng dụng</w:t>
      </w:r>
    </w:p>
    <w:p w14:paraId="16BFF692" w14:textId="77777777" w:rsidR="008E61E7" w:rsidRPr="000C5255" w:rsidRDefault="008E61E7" w:rsidP="008E61E7">
      <w:pPr>
        <w:shd w:val="clear" w:color="auto" w:fill="FFFFFF"/>
        <w:spacing w:before="120" w:after="120" w:line="240" w:lineRule="auto"/>
        <w:ind w:left="480"/>
        <w:rPr>
          <w:rFonts w:eastAsia="Times New Roman" w:cs="Times New Roman"/>
          <w:color w:val="000000"/>
          <w:sz w:val="23"/>
          <w:szCs w:val="23"/>
        </w:rPr>
      </w:pPr>
    </w:p>
    <w:p w14:paraId="27202AE2" w14:textId="38B0BB9C" w:rsidR="000C5255" w:rsidRPr="000C5255" w:rsidRDefault="000C5255" w:rsidP="000C5255">
      <w:pPr>
        <w:spacing w:after="0" w:line="240" w:lineRule="auto"/>
        <w:rPr>
          <w:rFonts w:eastAsia="Times New Roman" w:cs="Times New Roman"/>
          <w:sz w:val="24"/>
          <w:szCs w:val="24"/>
        </w:rPr>
      </w:pPr>
      <w:r w:rsidRPr="008E61E7">
        <w:rPr>
          <w:rFonts w:eastAsia="Times New Roman" w:cs="Times New Roman"/>
          <w:i/>
          <w:iCs/>
          <w:color w:val="0070C0"/>
          <w:sz w:val="23"/>
          <w:szCs w:val="23"/>
          <w:shd w:val="clear" w:color="auto" w:fill="FFFFFF"/>
        </w:rPr>
        <w:t>Lợi ích của ứng dụng được xây dựng trên nền tảng Web Forms</w:t>
      </w:r>
      <w:r w:rsidR="008E61E7">
        <w:rPr>
          <w:rFonts w:eastAsia="Times New Roman" w:cs="Times New Roman"/>
          <w:color w:val="000000"/>
          <w:sz w:val="23"/>
          <w:szCs w:val="23"/>
        </w:rPr>
        <w:br/>
      </w:r>
    </w:p>
    <w:p w14:paraId="1819D96D" w14:textId="77777777" w:rsidR="000C5255" w:rsidRPr="000C5255" w:rsidRDefault="000C5255" w:rsidP="000C5255">
      <w:pPr>
        <w:numPr>
          <w:ilvl w:val="0"/>
          <w:numId w:val="34"/>
        </w:numPr>
        <w:shd w:val="clear" w:color="auto" w:fill="FFFFFF"/>
        <w:spacing w:before="120" w:after="120" w:line="240" w:lineRule="auto"/>
        <w:ind w:left="480"/>
        <w:rPr>
          <w:rFonts w:eastAsia="Times New Roman" w:cs="Times New Roman"/>
          <w:color w:val="000000"/>
          <w:sz w:val="23"/>
          <w:szCs w:val="23"/>
        </w:rPr>
      </w:pPr>
      <w:r w:rsidRPr="000C5255">
        <w:rPr>
          <w:rFonts w:eastAsia="Times New Roman" w:cs="Times New Roman"/>
          <w:color w:val="000000"/>
          <w:sz w:val="23"/>
          <w:szCs w:val="23"/>
        </w:rPr>
        <w:t>Nó hỗ trợ cách lập trình hướng sự kiện, quản lý trạng thái trên giao thức HTTP, tiện dụng cho việc phát triển các ứng dụng Web phục vụ kinh doanh. Các ứng dụng trên nền tảng Web Forms cung cấp hàng tá các sự kiện được hỗ trợ bởi hàng trăm các server controls.</w:t>
      </w:r>
    </w:p>
    <w:p w14:paraId="32B6DC5A" w14:textId="379B8F79" w:rsidR="000C5255" w:rsidRPr="000C5255" w:rsidRDefault="000C5255" w:rsidP="000C5255">
      <w:pPr>
        <w:numPr>
          <w:ilvl w:val="0"/>
          <w:numId w:val="34"/>
        </w:numPr>
        <w:shd w:val="clear" w:color="auto" w:fill="FFFFFF"/>
        <w:spacing w:before="120" w:after="120" w:line="240" w:lineRule="auto"/>
        <w:ind w:left="480"/>
        <w:rPr>
          <w:rFonts w:eastAsia="Times New Roman" w:cs="Times New Roman"/>
          <w:color w:val="000000"/>
          <w:sz w:val="23"/>
          <w:szCs w:val="23"/>
        </w:rPr>
      </w:pPr>
      <w:r w:rsidRPr="000C5255">
        <w:rPr>
          <w:rFonts w:eastAsia="Times New Roman" w:cs="Times New Roman"/>
          <w:color w:val="000000"/>
          <w:sz w:val="23"/>
          <w:szCs w:val="23"/>
        </w:rPr>
        <w:t xml:space="preserve">Sử dụng mẫu Page Controller. </w:t>
      </w:r>
    </w:p>
    <w:p w14:paraId="2C30338D" w14:textId="77777777" w:rsidR="000C5255" w:rsidRPr="000C5255" w:rsidRDefault="000C5255" w:rsidP="000C5255">
      <w:pPr>
        <w:numPr>
          <w:ilvl w:val="0"/>
          <w:numId w:val="34"/>
        </w:numPr>
        <w:shd w:val="clear" w:color="auto" w:fill="FFFFFF"/>
        <w:spacing w:before="120" w:after="120" w:line="240" w:lineRule="auto"/>
        <w:ind w:left="480"/>
        <w:rPr>
          <w:rFonts w:eastAsia="Times New Roman" w:cs="Times New Roman"/>
          <w:color w:val="000000"/>
          <w:sz w:val="23"/>
          <w:szCs w:val="23"/>
        </w:rPr>
      </w:pPr>
      <w:r w:rsidRPr="000C5255">
        <w:rPr>
          <w:rFonts w:eastAsia="Times New Roman" w:cs="Times New Roman"/>
          <w:color w:val="000000"/>
          <w:sz w:val="23"/>
          <w:szCs w:val="23"/>
        </w:rPr>
        <w:t>Mô hình này sử dụng view state hoặc server-based form, nhờ đó sẽ giúp cho việc quản lý trạng thái các trang web dễ dàng.</w:t>
      </w:r>
    </w:p>
    <w:p w14:paraId="50366D4E" w14:textId="77777777" w:rsidR="000C5255" w:rsidRPr="000C5255" w:rsidRDefault="000C5255" w:rsidP="000C5255">
      <w:pPr>
        <w:numPr>
          <w:ilvl w:val="0"/>
          <w:numId w:val="34"/>
        </w:numPr>
        <w:shd w:val="clear" w:color="auto" w:fill="FFFFFF"/>
        <w:spacing w:before="120" w:after="120" w:line="240" w:lineRule="auto"/>
        <w:ind w:left="480"/>
        <w:rPr>
          <w:rFonts w:eastAsia="Times New Roman" w:cs="Times New Roman"/>
          <w:color w:val="000000"/>
          <w:sz w:val="23"/>
          <w:szCs w:val="23"/>
        </w:rPr>
      </w:pPr>
      <w:r w:rsidRPr="000C5255">
        <w:rPr>
          <w:rFonts w:eastAsia="Times New Roman" w:cs="Times New Roman"/>
          <w:color w:val="000000"/>
          <w:sz w:val="23"/>
          <w:szCs w:val="23"/>
        </w:rPr>
        <w:t>Nó rất phù hợp với các nhóm lập trình viên quy mô nhỏ và các thiết kế, những người muốn tận dụng các thành phần giúp xây dựng ứng dụng một cách nhanh chóng.</w:t>
      </w:r>
    </w:p>
    <w:p w14:paraId="530C354F" w14:textId="36CF85D9" w:rsidR="000C5255" w:rsidRDefault="008E61E7" w:rsidP="000C5255">
      <w:pPr>
        <w:numPr>
          <w:ilvl w:val="0"/>
          <w:numId w:val="34"/>
        </w:numPr>
        <w:shd w:val="clear" w:color="auto" w:fill="FFFFFF"/>
        <w:spacing w:before="120" w:after="120" w:line="240" w:lineRule="auto"/>
        <w:ind w:left="480"/>
        <w:rPr>
          <w:rFonts w:eastAsia="Times New Roman" w:cs="Times New Roman"/>
          <w:color w:val="000000"/>
          <w:sz w:val="23"/>
          <w:szCs w:val="23"/>
        </w:rPr>
      </w:pPr>
      <w:r>
        <w:rPr>
          <w:rFonts w:eastAsia="Times New Roman" w:cs="Times New Roman"/>
          <w:color w:val="000000"/>
          <w:sz w:val="23"/>
          <w:szCs w:val="23"/>
        </w:rPr>
        <w:t xml:space="preserve"> Á</w:t>
      </w:r>
      <w:r w:rsidR="000C5255" w:rsidRPr="000C5255">
        <w:rPr>
          <w:rFonts w:eastAsia="Times New Roman" w:cs="Times New Roman"/>
          <w:color w:val="000000"/>
          <w:sz w:val="23"/>
          <w:szCs w:val="23"/>
        </w:rPr>
        <w:t>p dụng Web Forms giúp giảm bớt sự phức tạp trong xây dựng ứng dụng, bởi vì các thành phần (lớp Page, controls,…) được tích hợp chặc chẽ và thường thì giúp bạn viết ít code hơn là áp dụng theo mô hình MVC.</w:t>
      </w:r>
    </w:p>
    <w:p w14:paraId="0CB4FFA4" w14:textId="77777777" w:rsidR="008E61E7" w:rsidRPr="000C5255" w:rsidRDefault="008E61E7" w:rsidP="008E61E7">
      <w:pPr>
        <w:shd w:val="clear" w:color="auto" w:fill="FFFFFF"/>
        <w:spacing w:before="120" w:after="120" w:line="240" w:lineRule="auto"/>
        <w:ind w:left="480"/>
        <w:rPr>
          <w:rFonts w:eastAsia="Times New Roman" w:cs="Times New Roman"/>
          <w:color w:val="000000"/>
          <w:sz w:val="23"/>
          <w:szCs w:val="23"/>
        </w:rPr>
      </w:pPr>
    </w:p>
    <w:p w14:paraId="1665E7BA" w14:textId="77777777" w:rsidR="000C5255" w:rsidRPr="000C5255" w:rsidRDefault="000C5255" w:rsidP="000C5255">
      <w:pPr>
        <w:spacing w:after="0" w:line="240" w:lineRule="auto"/>
        <w:rPr>
          <w:rFonts w:eastAsia="Times New Roman" w:cs="Times New Roman"/>
          <w:sz w:val="24"/>
          <w:szCs w:val="24"/>
        </w:rPr>
      </w:pPr>
      <w:r w:rsidRPr="000C5255">
        <w:rPr>
          <w:rFonts w:eastAsia="Times New Roman" w:cs="Times New Roman"/>
          <w:color w:val="000000"/>
          <w:sz w:val="23"/>
          <w:szCs w:val="23"/>
        </w:rPr>
        <w:br/>
      </w:r>
      <w:r w:rsidRPr="008E61E7">
        <w:rPr>
          <w:rFonts w:eastAsia="Times New Roman" w:cs="Times New Roman"/>
          <w:color w:val="0070C0"/>
          <w:sz w:val="23"/>
          <w:szCs w:val="23"/>
          <w:shd w:val="clear" w:color="auto" w:fill="FFFFFF"/>
        </w:rPr>
        <w:t>Các tính năng của nền tảng ASP.NET MVC</w:t>
      </w:r>
      <w:r w:rsidRPr="000C5255">
        <w:rPr>
          <w:rFonts w:eastAsia="Times New Roman" w:cs="Times New Roman"/>
          <w:color w:val="000000"/>
          <w:sz w:val="23"/>
          <w:szCs w:val="23"/>
        </w:rPr>
        <w:br/>
      </w:r>
    </w:p>
    <w:p w14:paraId="5E777DBF" w14:textId="77777777" w:rsidR="000C5255" w:rsidRPr="000C5255" w:rsidRDefault="000C5255" w:rsidP="000C5255">
      <w:pPr>
        <w:numPr>
          <w:ilvl w:val="0"/>
          <w:numId w:val="35"/>
        </w:numPr>
        <w:shd w:val="clear" w:color="auto" w:fill="FFFFFF"/>
        <w:spacing w:before="120" w:after="120" w:line="240" w:lineRule="auto"/>
        <w:ind w:left="480"/>
        <w:rPr>
          <w:rFonts w:eastAsia="Times New Roman" w:cs="Times New Roman"/>
          <w:color w:val="000000"/>
          <w:sz w:val="23"/>
          <w:szCs w:val="23"/>
        </w:rPr>
      </w:pPr>
      <w:r w:rsidRPr="000C5255">
        <w:rPr>
          <w:rFonts w:eastAsia="Times New Roman" w:cs="Times New Roman"/>
          <w:color w:val="000000"/>
          <w:sz w:val="23"/>
          <w:szCs w:val="23"/>
        </w:rPr>
        <w:t>Tách bạch các tác vụ của ứng dụng (logic nhập liệu, business logic, và logic giao diện), dễ dàng kiểm thử và mặc định áp dụng hướng phát triển TDD. Tất cả các tính năng chính của mô hình MVC được cài đặt dựa trên interface và được kiểm thử bằng cách sử dụng các đối tượng mocks, mock object là các đối tượng mô phỏng các tính năng của những đối tượng thực sự trong ứng dụng. Bạn có thể kiểm thử unit-test cho ứng dụng mà không cần chạy controller trong tiến trình ASP.NET, và điều đó giúp unit test được áp dụng nhanh chóng và tiện dụng. Bạn có thể sử dụng bất kỳ nền tảng unit-testing nào tương thích với nền tảng .NET.</w:t>
      </w:r>
    </w:p>
    <w:p w14:paraId="291FE48D" w14:textId="77777777" w:rsidR="000C5255" w:rsidRPr="000C5255" w:rsidRDefault="000C5255" w:rsidP="000C5255">
      <w:pPr>
        <w:numPr>
          <w:ilvl w:val="0"/>
          <w:numId w:val="35"/>
        </w:numPr>
        <w:shd w:val="clear" w:color="auto" w:fill="FFFFFF"/>
        <w:spacing w:before="120" w:after="120" w:line="240" w:lineRule="auto"/>
        <w:ind w:left="480"/>
        <w:rPr>
          <w:rFonts w:eastAsia="Times New Roman" w:cs="Times New Roman"/>
          <w:color w:val="000000"/>
          <w:sz w:val="23"/>
          <w:szCs w:val="23"/>
        </w:rPr>
      </w:pPr>
      <w:r w:rsidRPr="000C5255">
        <w:rPr>
          <w:rFonts w:eastAsia="Times New Roman" w:cs="Times New Roman"/>
          <w:color w:val="000000"/>
          <w:sz w:val="23"/>
          <w:szCs w:val="23"/>
        </w:rPr>
        <w:t>MVC là một nền tảng khả mở rộng (extensible) &amp; khả nhúng (pluggable). Các thành phần của ASP.NET MVC được thiết kể để chúng có thể được thay thế một cách dễ dàng hoặc dễ dàng tùy chỉnh. Bạn có thể nhúng thêm view engine, cơ chế định tuyến cho URL, cách kết xuất tham số của action-method và các thành phần khác. ASP.NET MVC cũng hỗ trợ việc sử dụng Dependency Injection (DI) và Inversion of Control (</w:t>
      </w:r>
      <w:proofErr w:type="gramStart"/>
      <w:r w:rsidRPr="000C5255">
        <w:rPr>
          <w:rFonts w:eastAsia="Times New Roman" w:cs="Times New Roman"/>
          <w:color w:val="000000"/>
          <w:sz w:val="23"/>
          <w:szCs w:val="23"/>
        </w:rPr>
        <w:t>IoC</w:t>
      </w:r>
      <w:proofErr w:type="gramEnd"/>
      <w:r w:rsidRPr="000C5255">
        <w:rPr>
          <w:rFonts w:eastAsia="Times New Roman" w:cs="Times New Roman"/>
          <w:color w:val="000000"/>
          <w:sz w:val="23"/>
          <w:szCs w:val="23"/>
        </w:rPr>
        <w:t xml:space="preserve">). DI cho phép bạn gắn các đối tượng </w:t>
      </w:r>
      <w:r w:rsidRPr="000C5255">
        <w:rPr>
          <w:rFonts w:eastAsia="Times New Roman" w:cs="Times New Roman"/>
          <w:color w:val="000000"/>
          <w:sz w:val="23"/>
          <w:szCs w:val="23"/>
        </w:rPr>
        <w:lastRenderedPageBreak/>
        <w:t xml:space="preserve">vào một lớp cho lớp đó sử dụng thay vì buộc lớp đó phải tự mình khởi tạo các đối tượng. </w:t>
      </w:r>
      <w:proofErr w:type="gramStart"/>
      <w:r w:rsidRPr="000C5255">
        <w:rPr>
          <w:rFonts w:eastAsia="Times New Roman" w:cs="Times New Roman"/>
          <w:color w:val="000000"/>
          <w:sz w:val="23"/>
          <w:szCs w:val="23"/>
        </w:rPr>
        <w:t>IoC</w:t>
      </w:r>
      <w:proofErr w:type="gramEnd"/>
      <w:r w:rsidRPr="000C5255">
        <w:rPr>
          <w:rFonts w:eastAsia="Times New Roman" w:cs="Times New Roman"/>
          <w:color w:val="000000"/>
          <w:sz w:val="23"/>
          <w:szCs w:val="23"/>
        </w:rPr>
        <w:t xml:space="preserve"> quy định rằng, nếu một đối tượng yêu cầu một đối tượng khác, đối tượng đầu sẽ lấy đối tượng thứ hai từ một nguồn bên ngoài, ví dụ như từ tập tin cấu hình. Và nhờ vậy, việc sử dụng DI và </w:t>
      </w:r>
      <w:proofErr w:type="gramStart"/>
      <w:r w:rsidRPr="000C5255">
        <w:rPr>
          <w:rFonts w:eastAsia="Times New Roman" w:cs="Times New Roman"/>
          <w:color w:val="000000"/>
          <w:sz w:val="23"/>
          <w:szCs w:val="23"/>
        </w:rPr>
        <w:t>IoC</w:t>
      </w:r>
      <w:proofErr w:type="gramEnd"/>
      <w:r w:rsidRPr="000C5255">
        <w:rPr>
          <w:rFonts w:eastAsia="Times New Roman" w:cs="Times New Roman"/>
          <w:color w:val="000000"/>
          <w:sz w:val="23"/>
          <w:szCs w:val="23"/>
        </w:rPr>
        <w:t xml:space="preserve"> sẽ giúp kiểm thử dễ dàng hơn.</w:t>
      </w:r>
    </w:p>
    <w:p w14:paraId="478FB8BC" w14:textId="77777777" w:rsidR="000C5255" w:rsidRPr="000C5255" w:rsidRDefault="000C5255" w:rsidP="000C5255">
      <w:pPr>
        <w:numPr>
          <w:ilvl w:val="0"/>
          <w:numId w:val="35"/>
        </w:numPr>
        <w:shd w:val="clear" w:color="auto" w:fill="FFFFFF"/>
        <w:spacing w:before="120" w:after="120" w:line="240" w:lineRule="auto"/>
        <w:ind w:left="480"/>
        <w:rPr>
          <w:rFonts w:eastAsia="Times New Roman" w:cs="Times New Roman"/>
          <w:color w:val="000000"/>
          <w:sz w:val="23"/>
          <w:szCs w:val="23"/>
        </w:rPr>
      </w:pPr>
      <w:r w:rsidRPr="000C5255">
        <w:rPr>
          <w:rFonts w:eastAsia="Times New Roman" w:cs="Times New Roman"/>
          <w:color w:val="000000"/>
          <w:sz w:val="23"/>
          <w:szCs w:val="23"/>
        </w:rPr>
        <w:t>ASP.NET MVC có thành phần ánh xạ URL mạnh mẽ cho phép bạn xây dựng những ứng dụng có các địa chỉ URL xúc tích và dễ tìm kiếm. Các địa chỉ URL không cần phải có phần mở rộng của tên tập tin và được thiết kế để hỗ trợ các mẫu định dạng tên phù hợp với việc tối ưu hóa tìm kiếm (URL) và phù hợp với lập địa chỉ theo kiểu REST.</w:t>
      </w:r>
    </w:p>
    <w:p w14:paraId="6FAED105" w14:textId="77777777" w:rsidR="000C5255" w:rsidRPr="000C5255" w:rsidRDefault="000C5255" w:rsidP="000C5255">
      <w:pPr>
        <w:numPr>
          <w:ilvl w:val="0"/>
          <w:numId w:val="35"/>
        </w:numPr>
        <w:shd w:val="clear" w:color="auto" w:fill="FFFFFF"/>
        <w:spacing w:before="120" w:after="120" w:line="240" w:lineRule="auto"/>
        <w:ind w:left="480"/>
        <w:rPr>
          <w:rFonts w:eastAsia="Times New Roman" w:cs="Times New Roman"/>
          <w:color w:val="000000"/>
          <w:sz w:val="23"/>
          <w:szCs w:val="23"/>
        </w:rPr>
      </w:pPr>
      <w:r w:rsidRPr="000C5255">
        <w:rPr>
          <w:rFonts w:eastAsia="Times New Roman" w:cs="Times New Roman"/>
          <w:color w:val="000000"/>
          <w:sz w:val="23"/>
          <w:szCs w:val="23"/>
        </w:rPr>
        <w:t xml:space="preserve">Hỗ trợ sử dụng đặc tả (các thẻ) của các trang </w:t>
      </w:r>
      <w:proofErr w:type="gramStart"/>
      <w:r w:rsidRPr="000C5255">
        <w:rPr>
          <w:rFonts w:eastAsia="Times New Roman" w:cs="Times New Roman"/>
          <w:color w:val="000000"/>
          <w:sz w:val="23"/>
          <w:szCs w:val="23"/>
        </w:rPr>
        <w:t>ASP.NET(</w:t>
      </w:r>
      <w:proofErr w:type="gramEnd"/>
      <w:r w:rsidRPr="000C5255">
        <w:rPr>
          <w:rFonts w:eastAsia="Times New Roman" w:cs="Times New Roman"/>
          <w:color w:val="000000"/>
          <w:sz w:val="23"/>
          <w:szCs w:val="23"/>
        </w:rPr>
        <w:t>.aspx), điều khiển người dùng (.ascx) và trang master page (.marter). Bạn có thể sử dụng các tính năng có sẵn của ASP.NET như là sử dụng lồng các trang master page, sử dụng in-line expression (&lt;%= %&gt;), sử dụng server controls, mẫu, data-binding, địa phương hóa (localization) và hơn thế nữa.</w:t>
      </w:r>
    </w:p>
    <w:p w14:paraId="2095AD05" w14:textId="77777777" w:rsidR="000C5255" w:rsidRPr="000C5255" w:rsidRDefault="000C5255" w:rsidP="000C5255">
      <w:pPr>
        <w:numPr>
          <w:ilvl w:val="0"/>
          <w:numId w:val="35"/>
        </w:numPr>
        <w:shd w:val="clear" w:color="auto" w:fill="FFFFFF"/>
        <w:spacing w:before="120" w:after="120" w:line="240" w:lineRule="auto"/>
        <w:ind w:left="480"/>
        <w:rPr>
          <w:rFonts w:eastAsia="Times New Roman" w:cs="Times New Roman"/>
          <w:color w:val="000000"/>
          <w:sz w:val="23"/>
          <w:szCs w:val="23"/>
        </w:rPr>
      </w:pPr>
      <w:r w:rsidRPr="000C5255">
        <w:rPr>
          <w:rFonts w:eastAsia="Times New Roman" w:cs="Times New Roman"/>
          <w:color w:val="000000"/>
          <w:sz w:val="23"/>
          <w:szCs w:val="23"/>
        </w:rPr>
        <w:t>Hỗ trợ các tính năng có sẵn của ASP.NET như cơ chế xác thực người dùng, quản lý thành viên, quyền, output caching và data caching, seession và profile, quản lý tình trạng ứng dụng, hệ thống cấu hình…</w:t>
      </w:r>
    </w:p>
    <w:p w14:paraId="63370C62" w14:textId="14AC5DF0" w:rsidR="00A02F54" w:rsidRPr="00A02F54" w:rsidRDefault="000C5255" w:rsidP="00A02F54">
      <w:pPr>
        <w:numPr>
          <w:ilvl w:val="0"/>
          <w:numId w:val="35"/>
        </w:numPr>
        <w:shd w:val="clear" w:color="auto" w:fill="FFFFFF"/>
        <w:spacing w:before="120" w:after="120" w:line="240" w:lineRule="auto"/>
        <w:ind w:left="480"/>
        <w:rPr>
          <w:rFonts w:eastAsia="Times New Roman" w:cs="Times New Roman"/>
          <w:color w:val="000000"/>
          <w:sz w:val="23"/>
          <w:szCs w:val="23"/>
        </w:rPr>
      </w:pPr>
      <w:r w:rsidRPr="000C5255">
        <w:rPr>
          <w:rFonts w:eastAsia="Times New Roman" w:cs="Times New Roman"/>
          <w:color w:val="000000"/>
          <w:sz w:val="23"/>
          <w:szCs w:val="23"/>
        </w:rPr>
        <w:t>ASP.NET MVC 3 còn bổ sung một view engine mới là Razor View Engine cho phép thiết lập các view nhanh chóng, dễ dàng và tốn ít công sức hơn so với việ</w:t>
      </w:r>
      <w:r w:rsidR="008E61E7">
        <w:rPr>
          <w:rFonts w:eastAsia="Times New Roman" w:cs="Times New Roman"/>
          <w:color w:val="000000"/>
          <w:sz w:val="23"/>
          <w:szCs w:val="23"/>
        </w:rPr>
        <w:t>c sử dụng Web Forms view engine</w:t>
      </w:r>
      <w:r w:rsidR="00A02F54">
        <w:rPr>
          <w:rFonts w:eastAsia="Times New Roman" w:cs="Times New Roman"/>
          <w:color w:val="000000"/>
          <w:sz w:val="23"/>
          <w:szCs w:val="23"/>
        </w:rPr>
        <w:t>.</w:t>
      </w:r>
    </w:p>
    <w:p w14:paraId="66237378" w14:textId="77777777" w:rsidR="008E61E7" w:rsidRDefault="008E61E7" w:rsidP="008E61E7">
      <w:pPr>
        <w:shd w:val="clear" w:color="auto" w:fill="FFFFFF"/>
        <w:spacing w:before="120" w:after="120" w:line="240" w:lineRule="auto"/>
        <w:ind w:left="480"/>
        <w:rPr>
          <w:rFonts w:eastAsia="Times New Roman" w:cs="Times New Roman"/>
          <w:color w:val="000000"/>
          <w:sz w:val="23"/>
          <w:szCs w:val="23"/>
        </w:rPr>
      </w:pPr>
    </w:p>
    <w:p w14:paraId="339C8FEA" w14:textId="77777777" w:rsidR="00A02F54" w:rsidRDefault="008E61E7" w:rsidP="00A02F54">
      <w:pPr>
        <w:pStyle w:val="ListParagraph"/>
        <w:numPr>
          <w:ilvl w:val="0"/>
          <w:numId w:val="38"/>
        </w:numPr>
        <w:shd w:val="clear" w:color="auto" w:fill="FFFFFF"/>
        <w:spacing w:before="120" w:after="120" w:line="240" w:lineRule="auto"/>
        <w:rPr>
          <w:rFonts w:eastAsia="Times New Roman" w:cs="Times New Roman"/>
          <w:b/>
          <w:color w:val="0070C0"/>
          <w:sz w:val="23"/>
          <w:szCs w:val="23"/>
        </w:rPr>
      </w:pPr>
      <w:r w:rsidRPr="008E61E7">
        <w:rPr>
          <w:rFonts w:eastAsia="Times New Roman" w:cs="Times New Roman"/>
          <w:b/>
          <w:color w:val="0070C0"/>
          <w:sz w:val="23"/>
          <w:szCs w:val="23"/>
        </w:rPr>
        <w:t>MÔ HÌNH CƠ SỞ DỮ LIỆU – QUẢN LÝ KHÁCH SẠN</w:t>
      </w:r>
      <w:bookmarkStart w:id="0" w:name="_GoBack"/>
      <w:bookmarkEnd w:id="0"/>
    </w:p>
    <w:p w14:paraId="171F3339" w14:textId="77777777" w:rsidR="00A02F54" w:rsidRDefault="6F008A1A" w:rsidP="00A02F54">
      <w:pPr>
        <w:pStyle w:val="ListParagraph"/>
        <w:shd w:val="clear" w:color="auto" w:fill="FFFFFF"/>
        <w:spacing w:before="120" w:after="120" w:line="240" w:lineRule="auto"/>
        <w:rPr>
          <w:rFonts w:cs="Times New Roman"/>
          <w:sz w:val="28"/>
          <w:szCs w:val="28"/>
          <w:lang w:val="vi-VN"/>
        </w:rPr>
      </w:pPr>
      <w:r w:rsidRPr="00A02F54">
        <w:rPr>
          <w:rFonts w:cs="Times New Roman"/>
          <w:sz w:val="28"/>
          <w:szCs w:val="28"/>
          <w:lang w:val="vi-VN"/>
        </w:rPr>
        <w:t>ERD Quản lý khách sạn</w:t>
      </w:r>
    </w:p>
    <w:p w14:paraId="59E8626C" w14:textId="77777777" w:rsidR="00A02F54" w:rsidRDefault="00A02F54" w:rsidP="00A02F54">
      <w:pPr>
        <w:pStyle w:val="ListParagraph"/>
        <w:shd w:val="clear" w:color="auto" w:fill="FFFFFF"/>
        <w:spacing w:before="120" w:after="120" w:line="240" w:lineRule="auto"/>
        <w:rPr>
          <w:rFonts w:cs="Times New Roman"/>
          <w:sz w:val="28"/>
          <w:szCs w:val="28"/>
          <w:lang w:val="vi-VN"/>
        </w:rPr>
      </w:pPr>
    </w:p>
    <w:p w14:paraId="30B0F76B" w14:textId="22FCDE49" w:rsidR="6F008A1A" w:rsidRPr="00A02F54" w:rsidRDefault="6F008A1A" w:rsidP="00A02F54">
      <w:pPr>
        <w:pStyle w:val="ListParagraph"/>
        <w:shd w:val="clear" w:color="auto" w:fill="FFFFFF"/>
        <w:spacing w:before="120" w:after="120" w:line="240" w:lineRule="auto"/>
        <w:rPr>
          <w:rFonts w:eastAsia="Times New Roman" w:cs="Times New Roman"/>
          <w:b/>
          <w:color w:val="0070C0"/>
          <w:sz w:val="23"/>
          <w:szCs w:val="23"/>
        </w:rPr>
      </w:pPr>
      <w:r w:rsidRPr="00A02F54">
        <w:rPr>
          <w:rFonts w:cs="Times New Roman"/>
        </w:rPr>
        <w:br/>
      </w:r>
      <w:r w:rsidRPr="000C5255">
        <w:rPr>
          <w:noProof/>
        </w:rPr>
        <w:drawing>
          <wp:inline distT="0" distB="0" distL="0" distR="0" wp14:anchorId="6AECDDCB" wp14:editId="7ACC1992">
            <wp:extent cx="6281815" cy="3265968"/>
            <wp:effectExtent l="0" t="0" r="5080" b="0"/>
            <wp:docPr id="505223046"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rcRect l="14346" r="11221"/>
                    <a:stretch>
                      <a:fillRect/>
                    </a:stretch>
                  </pic:blipFill>
                  <pic:spPr>
                    <a:xfrm>
                      <a:off x="0" y="0"/>
                      <a:ext cx="6332845" cy="3292499"/>
                    </a:xfrm>
                    <a:prstGeom prst="rect">
                      <a:avLst/>
                    </a:prstGeom>
                  </pic:spPr>
                </pic:pic>
              </a:graphicData>
            </a:graphic>
          </wp:inline>
        </w:drawing>
      </w:r>
    </w:p>
    <w:p w14:paraId="43679321" w14:textId="7BC906B7" w:rsidR="6F008A1A" w:rsidRPr="000C5255" w:rsidRDefault="6F008A1A" w:rsidP="008E61E7">
      <w:pPr>
        <w:pStyle w:val="u1"/>
        <w:numPr>
          <w:ilvl w:val="0"/>
          <w:numId w:val="38"/>
        </w:numPr>
        <w:rPr>
          <w:rFonts w:cs="Times New Roman"/>
          <w:lang w:val="vi-VN"/>
        </w:rPr>
      </w:pPr>
      <w:r w:rsidRPr="000C5255">
        <w:rPr>
          <w:rFonts w:cs="Times New Roman"/>
          <w:lang w:val="vi-VN"/>
        </w:rPr>
        <w:lastRenderedPageBreak/>
        <w:t>Diagram Quản lý khách sạn</w:t>
      </w:r>
      <w:r w:rsidRPr="000C5255">
        <w:rPr>
          <w:rFonts w:cs="Times New Roman"/>
        </w:rPr>
        <w:br/>
      </w:r>
    </w:p>
    <w:p w14:paraId="156136AE" w14:textId="17FEE885" w:rsidR="6F008A1A" w:rsidRPr="000C5255" w:rsidRDefault="6F008A1A" w:rsidP="6F008A1A">
      <w:pPr>
        <w:rPr>
          <w:rFonts w:cs="Times New Roman"/>
          <w:sz w:val="32"/>
          <w:szCs w:val="32"/>
        </w:rPr>
      </w:pPr>
      <w:r w:rsidRPr="000C5255">
        <w:rPr>
          <w:rFonts w:cs="Times New Roman"/>
          <w:noProof/>
          <w:sz w:val="32"/>
          <w:szCs w:val="32"/>
        </w:rPr>
        <w:drawing>
          <wp:inline distT="0" distB="0" distL="0" distR="0" wp14:anchorId="797CCE94" wp14:editId="34FCB600">
            <wp:extent cx="6715125" cy="6062624"/>
            <wp:effectExtent l="0" t="0" r="0" b="0"/>
            <wp:docPr id="8961848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715125" cy="6062624"/>
                    </a:xfrm>
                    <a:prstGeom prst="rect">
                      <a:avLst/>
                    </a:prstGeom>
                  </pic:spPr>
                </pic:pic>
              </a:graphicData>
            </a:graphic>
          </wp:inline>
        </w:drawing>
      </w:r>
    </w:p>
    <w:p w14:paraId="263D27B3" w14:textId="3E8E93BC" w:rsidR="6F008A1A" w:rsidRPr="000C5255" w:rsidRDefault="6F008A1A" w:rsidP="6F008A1A">
      <w:pPr>
        <w:rPr>
          <w:rFonts w:cs="Times New Roman"/>
          <w:sz w:val="32"/>
          <w:szCs w:val="32"/>
          <w:lang w:val="vi-VN"/>
        </w:rPr>
      </w:pPr>
    </w:p>
    <w:sectPr w:rsidR="6F008A1A" w:rsidRPr="000C52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0052C" w14:textId="77777777" w:rsidR="005F6A3C" w:rsidRDefault="005F6A3C">
      <w:pPr>
        <w:spacing w:after="0" w:line="240" w:lineRule="auto"/>
      </w:pPr>
      <w:r>
        <w:separator/>
      </w:r>
    </w:p>
  </w:endnote>
  <w:endnote w:type="continuationSeparator" w:id="0">
    <w:p w14:paraId="722A2F3C" w14:textId="77777777" w:rsidR="005F6A3C" w:rsidRDefault="005F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VNI-Times">
    <w:panose1 w:val="00000000000000000000"/>
    <w:charset w:val="00"/>
    <w:family w:val="auto"/>
    <w:pitch w:val="variable"/>
    <w:sig w:usb0="00000007" w:usb1="00000000" w:usb2="00000000" w:usb3="00000000" w:csb0="0000001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C1C82" w14:textId="77777777" w:rsidR="005F6A3C" w:rsidRDefault="005F6A3C">
      <w:pPr>
        <w:spacing w:after="0" w:line="240" w:lineRule="auto"/>
      </w:pPr>
      <w:r>
        <w:separator/>
      </w:r>
    </w:p>
  </w:footnote>
  <w:footnote w:type="continuationSeparator" w:id="0">
    <w:p w14:paraId="2C8992F6" w14:textId="77777777" w:rsidR="005F6A3C" w:rsidRDefault="005F6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19CC982"/>
    <w:lvl w:ilvl="0">
      <w:start w:val="1"/>
      <w:numFmt w:val="decimal"/>
      <w:pStyle w:val="DanhsachS5"/>
      <w:lvlText w:val="%1."/>
      <w:lvlJc w:val="left"/>
      <w:pPr>
        <w:tabs>
          <w:tab w:val="num" w:pos="1800"/>
        </w:tabs>
        <w:ind w:left="1800" w:hanging="360"/>
      </w:pPr>
    </w:lvl>
  </w:abstractNum>
  <w:abstractNum w:abstractNumId="1">
    <w:nsid w:val="FFFFFF7D"/>
    <w:multiLevelType w:val="singleLevel"/>
    <w:tmpl w:val="D0E4301A"/>
    <w:lvl w:ilvl="0">
      <w:start w:val="1"/>
      <w:numFmt w:val="decimal"/>
      <w:pStyle w:val="DanhsachS4"/>
      <w:lvlText w:val="%1."/>
      <w:lvlJc w:val="left"/>
      <w:pPr>
        <w:tabs>
          <w:tab w:val="num" w:pos="1440"/>
        </w:tabs>
        <w:ind w:left="1440" w:hanging="360"/>
      </w:pPr>
    </w:lvl>
  </w:abstractNum>
  <w:abstractNum w:abstractNumId="2">
    <w:nsid w:val="FFFFFF7E"/>
    <w:multiLevelType w:val="singleLevel"/>
    <w:tmpl w:val="68FACEF4"/>
    <w:lvl w:ilvl="0">
      <w:start w:val="1"/>
      <w:numFmt w:val="decimal"/>
      <w:pStyle w:val="DanhsachS3"/>
      <w:lvlText w:val="%1."/>
      <w:lvlJc w:val="left"/>
      <w:pPr>
        <w:tabs>
          <w:tab w:val="num" w:pos="1080"/>
        </w:tabs>
        <w:ind w:left="1080" w:hanging="360"/>
      </w:pPr>
    </w:lvl>
  </w:abstractNum>
  <w:abstractNum w:abstractNumId="3">
    <w:nsid w:val="FFFFFF7F"/>
    <w:multiLevelType w:val="singleLevel"/>
    <w:tmpl w:val="2746EDBC"/>
    <w:lvl w:ilvl="0">
      <w:start w:val="1"/>
      <w:numFmt w:val="decimal"/>
      <w:pStyle w:val="DanhsachS2"/>
      <w:lvlText w:val="%1."/>
      <w:lvlJc w:val="left"/>
      <w:pPr>
        <w:tabs>
          <w:tab w:val="num" w:pos="720"/>
        </w:tabs>
        <w:ind w:left="720" w:hanging="360"/>
      </w:pPr>
    </w:lvl>
  </w:abstractNum>
  <w:abstractNum w:abstractNumId="4">
    <w:nsid w:val="FFFFFF80"/>
    <w:multiLevelType w:val="singleLevel"/>
    <w:tmpl w:val="3D508670"/>
    <w:lvl w:ilvl="0">
      <w:start w:val="1"/>
      <w:numFmt w:val="bullet"/>
      <w:pStyle w:val="DanhsachDuudong5"/>
      <w:lvlText w:val=""/>
      <w:lvlJc w:val="left"/>
      <w:pPr>
        <w:tabs>
          <w:tab w:val="num" w:pos="1800"/>
        </w:tabs>
        <w:ind w:left="1800" w:hanging="360"/>
      </w:pPr>
      <w:rPr>
        <w:rFonts w:ascii="Symbol" w:hAnsi="Symbol" w:hint="default"/>
      </w:rPr>
    </w:lvl>
  </w:abstractNum>
  <w:abstractNum w:abstractNumId="5">
    <w:nsid w:val="FFFFFF81"/>
    <w:multiLevelType w:val="singleLevel"/>
    <w:tmpl w:val="B34AC65C"/>
    <w:lvl w:ilvl="0">
      <w:start w:val="1"/>
      <w:numFmt w:val="bullet"/>
      <w:pStyle w:val="DanhsachDuudong4"/>
      <w:lvlText w:val=""/>
      <w:lvlJc w:val="left"/>
      <w:pPr>
        <w:tabs>
          <w:tab w:val="num" w:pos="1440"/>
        </w:tabs>
        <w:ind w:left="1440" w:hanging="360"/>
      </w:pPr>
      <w:rPr>
        <w:rFonts w:ascii="Symbol" w:hAnsi="Symbol" w:hint="default"/>
      </w:rPr>
    </w:lvl>
  </w:abstractNum>
  <w:abstractNum w:abstractNumId="6">
    <w:nsid w:val="FFFFFF82"/>
    <w:multiLevelType w:val="singleLevel"/>
    <w:tmpl w:val="ED324640"/>
    <w:lvl w:ilvl="0">
      <w:start w:val="1"/>
      <w:numFmt w:val="bullet"/>
      <w:pStyle w:val="DanhsachDuudong3"/>
      <w:lvlText w:val=""/>
      <w:lvlJc w:val="left"/>
      <w:pPr>
        <w:tabs>
          <w:tab w:val="num" w:pos="1080"/>
        </w:tabs>
        <w:ind w:left="1080" w:hanging="360"/>
      </w:pPr>
      <w:rPr>
        <w:rFonts w:ascii="Symbol" w:hAnsi="Symbol" w:hint="default"/>
      </w:rPr>
    </w:lvl>
  </w:abstractNum>
  <w:abstractNum w:abstractNumId="7">
    <w:nsid w:val="FFFFFF83"/>
    <w:multiLevelType w:val="singleLevel"/>
    <w:tmpl w:val="E0A6ECD6"/>
    <w:lvl w:ilvl="0">
      <w:start w:val="1"/>
      <w:numFmt w:val="bullet"/>
      <w:pStyle w:val="DanhsachDuudong2"/>
      <w:lvlText w:val=""/>
      <w:lvlJc w:val="left"/>
      <w:pPr>
        <w:tabs>
          <w:tab w:val="num" w:pos="720"/>
        </w:tabs>
        <w:ind w:left="720" w:hanging="360"/>
      </w:pPr>
      <w:rPr>
        <w:rFonts w:ascii="Symbol" w:hAnsi="Symbol" w:hint="default"/>
      </w:rPr>
    </w:lvl>
  </w:abstractNum>
  <w:abstractNum w:abstractNumId="8">
    <w:nsid w:val="FFFFFF88"/>
    <w:multiLevelType w:val="singleLevel"/>
    <w:tmpl w:val="8C26F088"/>
    <w:lvl w:ilvl="0">
      <w:start w:val="1"/>
      <w:numFmt w:val="decimal"/>
      <w:pStyle w:val="SDanhsach"/>
      <w:lvlText w:val="%1."/>
      <w:lvlJc w:val="left"/>
      <w:pPr>
        <w:tabs>
          <w:tab w:val="num" w:pos="360"/>
        </w:tabs>
        <w:ind w:left="360" w:hanging="360"/>
      </w:pPr>
    </w:lvl>
  </w:abstractNum>
  <w:abstractNum w:abstractNumId="9">
    <w:nsid w:val="FFFFFF89"/>
    <w:multiLevelType w:val="singleLevel"/>
    <w:tmpl w:val="963879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3"/>
    <w:multiLevelType w:val="multilevel"/>
    <w:tmpl w:val="00000003"/>
    <w:lvl w:ilvl="0">
      <w:start w:val="1"/>
      <w:numFmt w:val="decimal"/>
      <w:lvlText w:val="%1."/>
      <w:lvlJc w:val="left"/>
      <w:pPr>
        <w:tabs>
          <w:tab w:val="num" w:pos="360"/>
        </w:tabs>
        <w:ind w:left="360" w:hanging="360"/>
      </w:pPr>
    </w:lvl>
    <w:lvl w:ilvl="1">
      <w:start w:val="2"/>
      <w:numFmt w:val="decimal"/>
      <w:lvlText w:val="%1.%2"/>
      <w:lvlJc w:val="left"/>
      <w:pPr>
        <w:tabs>
          <w:tab w:val="num" w:pos="0"/>
        </w:tabs>
        <w:ind w:left="1305" w:hanging="1125"/>
      </w:pPr>
      <w:rPr>
        <w:b/>
        <w:sz w:val="26"/>
      </w:rPr>
    </w:lvl>
    <w:lvl w:ilvl="2">
      <w:start w:val="1"/>
      <w:numFmt w:val="decimal"/>
      <w:lvlText w:val="%1.%2.%3"/>
      <w:lvlJc w:val="left"/>
      <w:pPr>
        <w:tabs>
          <w:tab w:val="num" w:pos="0"/>
        </w:tabs>
        <w:ind w:left="2655" w:hanging="1125"/>
      </w:pPr>
      <w:rPr>
        <w:b/>
        <w:sz w:val="26"/>
      </w:rPr>
    </w:lvl>
    <w:lvl w:ilvl="3">
      <w:start w:val="1"/>
      <w:numFmt w:val="decimal"/>
      <w:lvlText w:val="%1.%2.%3.%4"/>
      <w:lvlJc w:val="left"/>
      <w:pPr>
        <w:tabs>
          <w:tab w:val="num" w:pos="0"/>
        </w:tabs>
        <w:ind w:left="1665" w:hanging="1125"/>
      </w:pPr>
      <w:rPr>
        <w:b/>
        <w:sz w:val="26"/>
      </w:rPr>
    </w:lvl>
    <w:lvl w:ilvl="4">
      <w:start w:val="1"/>
      <w:numFmt w:val="decimal"/>
      <w:lvlText w:val="%1.%2.%3.%4.%5"/>
      <w:lvlJc w:val="left"/>
      <w:pPr>
        <w:tabs>
          <w:tab w:val="num" w:pos="0"/>
        </w:tabs>
        <w:ind w:left="1845" w:hanging="1125"/>
      </w:pPr>
      <w:rPr>
        <w:b/>
        <w:sz w:val="26"/>
      </w:rPr>
    </w:lvl>
    <w:lvl w:ilvl="5">
      <w:start w:val="1"/>
      <w:numFmt w:val="decimal"/>
      <w:lvlText w:val="%1.%2.%3.%4.%5.%6"/>
      <w:lvlJc w:val="left"/>
      <w:pPr>
        <w:tabs>
          <w:tab w:val="num" w:pos="0"/>
        </w:tabs>
        <w:ind w:left="2340" w:hanging="1440"/>
      </w:pPr>
      <w:rPr>
        <w:b/>
        <w:sz w:val="26"/>
      </w:rPr>
    </w:lvl>
    <w:lvl w:ilvl="6">
      <w:start w:val="1"/>
      <w:numFmt w:val="decimal"/>
      <w:lvlText w:val="%1.%2.%3.%4.%5.%6.%7"/>
      <w:lvlJc w:val="left"/>
      <w:pPr>
        <w:tabs>
          <w:tab w:val="num" w:pos="0"/>
        </w:tabs>
        <w:ind w:left="2520" w:hanging="1440"/>
      </w:pPr>
      <w:rPr>
        <w:b/>
        <w:sz w:val="26"/>
      </w:rPr>
    </w:lvl>
    <w:lvl w:ilvl="7">
      <w:start w:val="1"/>
      <w:numFmt w:val="decimal"/>
      <w:lvlText w:val="%1.%2.%3.%4.%5.%6.%7.%8"/>
      <w:lvlJc w:val="left"/>
      <w:pPr>
        <w:tabs>
          <w:tab w:val="num" w:pos="0"/>
        </w:tabs>
        <w:ind w:left="3060" w:hanging="1800"/>
      </w:pPr>
      <w:rPr>
        <w:b/>
        <w:sz w:val="26"/>
      </w:rPr>
    </w:lvl>
    <w:lvl w:ilvl="8">
      <w:start w:val="1"/>
      <w:numFmt w:val="decimal"/>
      <w:lvlText w:val="%1.%2.%3.%4.%5.%6.%7.%8.%9"/>
      <w:lvlJc w:val="left"/>
      <w:pPr>
        <w:tabs>
          <w:tab w:val="num" w:pos="0"/>
        </w:tabs>
        <w:ind w:left="3600" w:hanging="2160"/>
      </w:pPr>
      <w:rPr>
        <w:b/>
        <w:sz w:val="26"/>
      </w:rPr>
    </w:lvl>
  </w:abstractNum>
  <w:abstractNum w:abstractNumId="11">
    <w:nsid w:val="0000000A"/>
    <w:multiLevelType w:val="multilevel"/>
    <w:tmpl w:val="0000000A"/>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12"/>
    <w:multiLevelType w:val="multilevel"/>
    <w:tmpl w:val="00000012"/>
    <w:name w:val="WW8Num2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3">
    <w:nsid w:val="02DF5A3F"/>
    <w:multiLevelType w:val="hybridMultilevel"/>
    <w:tmpl w:val="F4A054B6"/>
    <w:lvl w:ilvl="0" w:tplc="52FA9FC4">
      <w:start w:val="1"/>
      <w:numFmt w:val="bullet"/>
      <w:lvlText w:val=""/>
      <w:lvlJc w:val="left"/>
      <w:pPr>
        <w:ind w:left="720" w:hanging="360"/>
      </w:pPr>
      <w:rPr>
        <w:rFonts w:ascii="Symbol" w:hAnsi="Symbol" w:hint="default"/>
      </w:rPr>
    </w:lvl>
    <w:lvl w:ilvl="1" w:tplc="B6521A1E">
      <w:start w:val="1"/>
      <w:numFmt w:val="bullet"/>
      <w:lvlText w:val="o"/>
      <w:lvlJc w:val="left"/>
      <w:pPr>
        <w:ind w:left="1440" w:hanging="360"/>
      </w:pPr>
      <w:rPr>
        <w:rFonts w:ascii="Courier New" w:hAnsi="Courier New" w:hint="default"/>
      </w:rPr>
    </w:lvl>
    <w:lvl w:ilvl="2" w:tplc="6F28EC5C">
      <w:start w:val="1"/>
      <w:numFmt w:val="bullet"/>
      <w:lvlText w:val=""/>
      <w:lvlJc w:val="left"/>
      <w:pPr>
        <w:ind w:left="2160" w:hanging="360"/>
      </w:pPr>
      <w:rPr>
        <w:rFonts w:ascii="Wingdings" w:hAnsi="Wingdings" w:hint="default"/>
      </w:rPr>
    </w:lvl>
    <w:lvl w:ilvl="3" w:tplc="32C06314">
      <w:start w:val="1"/>
      <w:numFmt w:val="bullet"/>
      <w:lvlText w:val=""/>
      <w:lvlJc w:val="left"/>
      <w:pPr>
        <w:ind w:left="2880" w:hanging="360"/>
      </w:pPr>
      <w:rPr>
        <w:rFonts w:ascii="Symbol" w:hAnsi="Symbol" w:hint="default"/>
      </w:rPr>
    </w:lvl>
    <w:lvl w:ilvl="4" w:tplc="7E8C3B26">
      <w:start w:val="1"/>
      <w:numFmt w:val="bullet"/>
      <w:lvlText w:val="o"/>
      <w:lvlJc w:val="left"/>
      <w:pPr>
        <w:ind w:left="3600" w:hanging="360"/>
      </w:pPr>
      <w:rPr>
        <w:rFonts w:ascii="Courier New" w:hAnsi="Courier New" w:hint="default"/>
      </w:rPr>
    </w:lvl>
    <w:lvl w:ilvl="5" w:tplc="8D4E8AFC">
      <w:start w:val="1"/>
      <w:numFmt w:val="bullet"/>
      <w:lvlText w:val=""/>
      <w:lvlJc w:val="left"/>
      <w:pPr>
        <w:ind w:left="4320" w:hanging="360"/>
      </w:pPr>
      <w:rPr>
        <w:rFonts w:ascii="Wingdings" w:hAnsi="Wingdings" w:hint="default"/>
      </w:rPr>
    </w:lvl>
    <w:lvl w:ilvl="6" w:tplc="78B64B48">
      <w:start w:val="1"/>
      <w:numFmt w:val="bullet"/>
      <w:lvlText w:val=""/>
      <w:lvlJc w:val="left"/>
      <w:pPr>
        <w:ind w:left="5040" w:hanging="360"/>
      </w:pPr>
      <w:rPr>
        <w:rFonts w:ascii="Symbol" w:hAnsi="Symbol" w:hint="default"/>
      </w:rPr>
    </w:lvl>
    <w:lvl w:ilvl="7" w:tplc="9AC60CBC">
      <w:start w:val="1"/>
      <w:numFmt w:val="bullet"/>
      <w:lvlText w:val="o"/>
      <w:lvlJc w:val="left"/>
      <w:pPr>
        <w:ind w:left="5760" w:hanging="360"/>
      </w:pPr>
      <w:rPr>
        <w:rFonts w:ascii="Courier New" w:hAnsi="Courier New" w:hint="default"/>
      </w:rPr>
    </w:lvl>
    <w:lvl w:ilvl="8" w:tplc="F080DE60">
      <w:start w:val="1"/>
      <w:numFmt w:val="bullet"/>
      <w:lvlText w:val=""/>
      <w:lvlJc w:val="left"/>
      <w:pPr>
        <w:ind w:left="6480" w:hanging="360"/>
      </w:pPr>
      <w:rPr>
        <w:rFonts w:ascii="Wingdings" w:hAnsi="Wingdings" w:hint="default"/>
      </w:rPr>
    </w:lvl>
  </w:abstractNum>
  <w:abstractNum w:abstractNumId="14">
    <w:nsid w:val="0BE3469E"/>
    <w:multiLevelType w:val="multilevel"/>
    <w:tmpl w:val="04090023"/>
    <w:styleLink w:val="DanhsachVinngoai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12767521"/>
    <w:multiLevelType w:val="multilevel"/>
    <w:tmpl w:val="8340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482775B"/>
    <w:multiLevelType w:val="multilevel"/>
    <w:tmpl w:val="B7FCE6B2"/>
    <w:lvl w:ilvl="0">
      <w:start w:val="1"/>
      <w:numFmt w:val="bullet"/>
      <w:pStyle w:val="u1"/>
      <w:lvlText w:val=""/>
      <w:lvlJc w:val="left"/>
      <w:pPr>
        <w:ind w:left="360" w:hanging="360"/>
      </w:pPr>
      <w:rPr>
        <w:rFonts w:ascii="Symbol" w:hAnsi="Symbol" w:hint="default"/>
        <w:color w:val="A6A6A6" w:themeColor="background1" w:themeShade="A6"/>
      </w:rPr>
    </w:lvl>
    <w:lvl w:ilvl="1">
      <w:start w:val="1"/>
      <w:numFmt w:val="upperLetter"/>
      <w:pStyle w:val="u2"/>
      <w:lvlText w:val="%2"/>
      <w:lvlJc w:val="left"/>
      <w:pPr>
        <w:ind w:left="360" w:hanging="360"/>
      </w:pPr>
      <w:rPr>
        <w:rFonts w:hint="default"/>
        <w:color w:val="A6A6A6" w:themeColor="background1" w:themeShade="A6"/>
      </w:rPr>
    </w:lvl>
    <w:lvl w:ilvl="2">
      <w:start w:val="1"/>
      <w:numFmt w:val="decimal"/>
      <w:pStyle w:val="u3"/>
      <w:lvlText w:val="%3"/>
      <w:lvlJc w:val="left"/>
      <w:pPr>
        <w:ind w:left="360" w:hanging="360"/>
      </w:pPr>
      <w:rPr>
        <w:rFonts w:hint="default"/>
        <w:color w:val="A6A6A6" w:themeColor="background1" w:themeShade="A6"/>
      </w:rPr>
    </w:lvl>
    <w:lvl w:ilvl="3">
      <w:start w:val="1"/>
      <w:numFmt w:val="lowerLetter"/>
      <w:pStyle w:val="u4"/>
      <w:lvlText w:val="%4"/>
      <w:lvlJc w:val="left"/>
      <w:pPr>
        <w:ind w:left="360" w:hanging="360"/>
      </w:pPr>
      <w:rPr>
        <w:rFonts w:hint="default"/>
        <w:color w:val="A6A6A6" w:themeColor="background1" w:themeShade="A6"/>
      </w:rPr>
    </w:lvl>
    <w:lvl w:ilvl="4">
      <w:start w:val="1"/>
      <w:numFmt w:val="decimal"/>
      <w:pStyle w:val="u5"/>
      <w:lvlText w:val="%5."/>
      <w:lvlJc w:val="left"/>
      <w:pPr>
        <w:ind w:left="360" w:hanging="360"/>
      </w:pPr>
      <w:rPr>
        <w:rFonts w:hint="default"/>
        <w:color w:val="A6A6A6" w:themeColor="background1" w:themeShade="A6"/>
      </w:rPr>
    </w:lvl>
    <w:lvl w:ilvl="5">
      <w:start w:val="1"/>
      <w:numFmt w:val="lowerLetter"/>
      <w:pStyle w:val="u6"/>
      <w:lvlText w:val="%6."/>
      <w:lvlJc w:val="left"/>
      <w:pPr>
        <w:ind w:left="360" w:hanging="360"/>
      </w:pPr>
      <w:rPr>
        <w:rFonts w:hint="default"/>
        <w:color w:val="A6A6A6" w:themeColor="background1" w:themeShade="A6"/>
      </w:rPr>
    </w:lvl>
    <w:lvl w:ilvl="6">
      <w:start w:val="1"/>
      <w:numFmt w:val="lowerRoman"/>
      <w:pStyle w:val="u7"/>
      <w:lvlText w:val="%7."/>
      <w:lvlJc w:val="left"/>
      <w:pPr>
        <w:ind w:left="360" w:hanging="360"/>
      </w:pPr>
      <w:rPr>
        <w:rFonts w:hint="default"/>
        <w:color w:val="A6A6A6" w:themeColor="background1" w:themeShade="A6"/>
      </w:rPr>
    </w:lvl>
    <w:lvl w:ilvl="7">
      <w:start w:val="1"/>
      <w:numFmt w:val="lowerLetter"/>
      <w:pStyle w:val="u8"/>
      <w:lvlText w:val="%8)"/>
      <w:lvlJc w:val="left"/>
      <w:pPr>
        <w:ind w:left="360" w:hanging="360"/>
      </w:pPr>
      <w:rPr>
        <w:rFonts w:hint="default"/>
        <w:color w:val="A6A6A6" w:themeColor="background1" w:themeShade="A6"/>
      </w:rPr>
    </w:lvl>
    <w:lvl w:ilvl="8">
      <w:start w:val="1"/>
      <w:numFmt w:val="lowerRoman"/>
      <w:pStyle w:val="u9"/>
      <w:lvlText w:val="%9)"/>
      <w:lvlJc w:val="left"/>
      <w:pPr>
        <w:ind w:left="360" w:hanging="360"/>
      </w:pPr>
      <w:rPr>
        <w:rFonts w:hint="default"/>
        <w:color w:val="A6A6A6" w:themeColor="background1" w:themeShade="A6"/>
      </w:rPr>
    </w:lvl>
  </w:abstractNum>
  <w:abstractNum w:abstractNumId="17">
    <w:nsid w:val="287425C4"/>
    <w:multiLevelType w:val="multilevel"/>
    <w:tmpl w:val="395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58029A"/>
    <w:multiLevelType w:val="hybridMultilevel"/>
    <w:tmpl w:val="5E544436"/>
    <w:lvl w:ilvl="0" w:tplc="2F3EB7A8">
      <w:start w:val="1"/>
      <w:numFmt w:val="upperRoman"/>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81D6E98"/>
    <w:multiLevelType w:val="multilevel"/>
    <w:tmpl w:val="0409001D"/>
    <w:styleLink w:val="DanhsachVinngoai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ACD67A5"/>
    <w:multiLevelType w:val="multilevel"/>
    <w:tmpl w:val="CEA8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8C37623"/>
    <w:multiLevelType w:val="hybridMultilevel"/>
    <w:tmpl w:val="46DE0D96"/>
    <w:lvl w:ilvl="0" w:tplc="328813C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9CD4BA6"/>
    <w:multiLevelType w:val="hybridMultilevel"/>
    <w:tmpl w:val="DE2AA162"/>
    <w:lvl w:ilvl="0" w:tplc="D6643886">
      <w:start w:val="1"/>
      <w:numFmt w:val="decimal"/>
      <w:lvlText w:val="%1."/>
      <w:lvlJc w:val="left"/>
      <w:pPr>
        <w:ind w:left="720" w:hanging="360"/>
      </w:pPr>
    </w:lvl>
    <w:lvl w:ilvl="1" w:tplc="FF04E01C">
      <w:start w:val="1"/>
      <w:numFmt w:val="lowerLetter"/>
      <w:lvlText w:val="%2."/>
      <w:lvlJc w:val="left"/>
      <w:pPr>
        <w:ind w:left="1440" w:hanging="360"/>
      </w:pPr>
    </w:lvl>
    <w:lvl w:ilvl="2" w:tplc="3F003A7E">
      <w:start w:val="1"/>
      <w:numFmt w:val="lowerRoman"/>
      <w:lvlText w:val="%3."/>
      <w:lvlJc w:val="right"/>
      <w:pPr>
        <w:ind w:left="2160" w:hanging="180"/>
      </w:pPr>
    </w:lvl>
    <w:lvl w:ilvl="3" w:tplc="6FC665DA">
      <w:start w:val="1"/>
      <w:numFmt w:val="decimal"/>
      <w:lvlText w:val="%4."/>
      <w:lvlJc w:val="left"/>
      <w:pPr>
        <w:ind w:left="2880" w:hanging="360"/>
      </w:pPr>
    </w:lvl>
    <w:lvl w:ilvl="4" w:tplc="EB3E3554">
      <w:start w:val="1"/>
      <w:numFmt w:val="lowerLetter"/>
      <w:lvlText w:val="%5."/>
      <w:lvlJc w:val="left"/>
      <w:pPr>
        <w:ind w:left="3600" w:hanging="360"/>
      </w:pPr>
    </w:lvl>
    <w:lvl w:ilvl="5" w:tplc="624090D2">
      <w:start w:val="1"/>
      <w:numFmt w:val="lowerRoman"/>
      <w:lvlText w:val="%6."/>
      <w:lvlJc w:val="right"/>
      <w:pPr>
        <w:ind w:left="4320" w:hanging="180"/>
      </w:pPr>
    </w:lvl>
    <w:lvl w:ilvl="6" w:tplc="6F5ECE4A">
      <w:start w:val="1"/>
      <w:numFmt w:val="decimal"/>
      <w:lvlText w:val="%7."/>
      <w:lvlJc w:val="left"/>
      <w:pPr>
        <w:ind w:left="5040" w:hanging="360"/>
      </w:pPr>
    </w:lvl>
    <w:lvl w:ilvl="7" w:tplc="7DFE0D2E">
      <w:start w:val="1"/>
      <w:numFmt w:val="lowerLetter"/>
      <w:lvlText w:val="%8."/>
      <w:lvlJc w:val="left"/>
      <w:pPr>
        <w:ind w:left="5760" w:hanging="360"/>
      </w:pPr>
    </w:lvl>
    <w:lvl w:ilvl="8" w:tplc="F13404F8">
      <w:start w:val="1"/>
      <w:numFmt w:val="lowerRoman"/>
      <w:lvlText w:val="%9."/>
      <w:lvlJc w:val="right"/>
      <w:pPr>
        <w:ind w:left="6480" w:hanging="180"/>
      </w:pPr>
    </w:lvl>
  </w:abstractNum>
  <w:abstractNum w:abstractNumId="23">
    <w:nsid w:val="65897A2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4">
    <w:nsid w:val="68EC6D7A"/>
    <w:multiLevelType w:val="multilevel"/>
    <w:tmpl w:val="7D301EDE"/>
    <w:lvl w:ilvl="0">
      <w:start w:val="1"/>
      <w:numFmt w:val="bullet"/>
      <w:lvlText w:val=""/>
      <w:lvlJc w:val="left"/>
      <w:pPr>
        <w:tabs>
          <w:tab w:val="num" w:pos="360"/>
        </w:tabs>
        <w:ind w:left="360" w:hanging="360"/>
      </w:pPr>
      <w:rPr>
        <w:rFonts w:ascii="Symbol" w:hAnsi="Symbol" w:hint="default"/>
      </w:rPr>
    </w:lvl>
    <w:lvl w:ilvl="1">
      <w:start w:val="2"/>
      <w:numFmt w:val="decimal"/>
      <w:lvlText w:val="%1.%2"/>
      <w:lvlJc w:val="left"/>
      <w:pPr>
        <w:tabs>
          <w:tab w:val="num" w:pos="0"/>
        </w:tabs>
        <w:ind w:left="1305" w:hanging="1125"/>
      </w:pPr>
      <w:rPr>
        <w:b/>
        <w:sz w:val="26"/>
      </w:rPr>
    </w:lvl>
    <w:lvl w:ilvl="2">
      <w:start w:val="1"/>
      <w:numFmt w:val="decimal"/>
      <w:lvlText w:val="%1.%2.%3"/>
      <w:lvlJc w:val="left"/>
      <w:pPr>
        <w:tabs>
          <w:tab w:val="num" w:pos="0"/>
        </w:tabs>
        <w:ind w:left="2655" w:hanging="1125"/>
      </w:pPr>
      <w:rPr>
        <w:b/>
        <w:sz w:val="26"/>
      </w:rPr>
    </w:lvl>
    <w:lvl w:ilvl="3">
      <w:start w:val="1"/>
      <w:numFmt w:val="decimal"/>
      <w:lvlText w:val="%1.%2.%3.%4"/>
      <w:lvlJc w:val="left"/>
      <w:pPr>
        <w:tabs>
          <w:tab w:val="num" w:pos="0"/>
        </w:tabs>
        <w:ind w:left="1665" w:hanging="1125"/>
      </w:pPr>
      <w:rPr>
        <w:b/>
        <w:sz w:val="26"/>
      </w:rPr>
    </w:lvl>
    <w:lvl w:ilvl="4">
      <w:start w:val="1"/>
      <w:numFmt w:val="decimal"/>
      <w:lvlText w:val="%1.%2.%3.%4.%5"/>
      <w:lvlJc w:val="left"/>
      <w:pPr>
        <w:tabs>
          <w:tab w:val="num" w:pos="0"/>
        </w:tabs>
        <w:ind w:left="1845" w:hanging="1125"/>
      </w:pPr>
      <w:rPr>
        <w:b/>
        <w:sz w:val="26"/>
      </w:rPr>
    </w:lvl>
    <w:lvl w:ilvl="5">
      <w:start w:val="1"/>
      <w:numFmt w:val="decimal"/>
      <w:lvlText w:val="%1.%2.%3.%4.%5.%6"/>
      <w:lvlJc w:val="left"/>
      <w:pPr>
        <w:tabs>
          <w:tab w:val="num" w:pos="0"/>
        </w:tabs>
        <w:ind w:left="2340" w:hanging="1440"/>
      </w:pPr>
      <w:rPr>
        <w:b/>
        <w:sz w:val="26"/>
      </w:rPr>
    </w:lvl>
    <w:lvl w:ilvl="6">
      <w:start w:val="1"/>
      <w:numFmt w:val="decimal"/>
      <w:lvlText w:val="%1.%2.%3.%4.%5.%6.%7"/>
      <w:lvlJc w:val="left"/>
      <w:pPr>
        <w:tabs>
          <w:tab w:val="num" w:pos="0"/>
        </w:tabs>
        <w:ind w:left="2520" w:hanging="1440"/>
      </w:pPr>
      <w:rPr>
        <w:b/>
        <w:sz w:val="26"/>
      </w:rPr>
    </w:lvl>
    <w:lvl w:ilvl="7">
      <w:start w:val="1"/>
      <w:numFmt w:val="decimal"/>
      <w:lvlText w:val="%1.%2.%3.%4.%5.%6.%7.%8"/>
      <w:lvlJc w:val="left"/>
      <w:pPr>
        <w:tabs>
          <w:tab w:val="num" w:pos="0"/>
        </w:tabs>
        <w:ind w:left="3060" w:hanging="1800"/>
      </w:pPr>
      <w:rPr>
        <w:b/>
        <w:sz w:val="26"/>
      </w:rPr>
    </w:lvl>
    <w:lvl w:ilvl="8">
      <w:start w:val="1"/>
      <w:numFmt w:val="decimal"/>
      <w:lvlText w:val="%1.%2.%3.%4.%5.%6.%7.%8.%9"/>
      <w:lvlJc w:val="left"/>
      <w:pPr>
        <w:tabs>
          <w:tab w:val="num" w:pos="0"/>
        </w:tabs>
        <w:ind w:left="3600" w:hanging="2160"/>
      </w:pPr>
      <w:rPr>
        <w:b/>
        <w:sz w:val="26"/>
      </w:rPr>
    </w:lvl>
  </w:abstractNum>
  <w:abstractNum w:abstractNumId="25">
    <w:nsid w:val="6FA54D2F"/>
    <w:multiLevelType w:val="multilevel"/>
    <w:tmpl w:val="0409001F"/>
    <w:styleLink w:val="DanhsachVinngoai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CF775D1"/>
    <w:multiLevelType w:val="hybridMultilevel"/>
    <w:tmpl w:val="3670F4E2"/>
    <w:lvl w:ilvl="0" w:tplc="4A3C7624">
      <w:start w:val="1"/>
      <w:numFmt w:val="upperRoman"/>
      <w:lvlText w:val="%1"/>
      <w:lvlJc w:val="right"/>
      <w:pPr>
        <w:ind w:left="720" w:hanging="360"/>
      </w:pPr>
    </w:lvl>
    <w:lvl w:ilvl="1" w:tplc="C74C49EA">
      <w:start w:val="1"/>
      <w:numFmt w:val="lowerLetter"/>
      <w:lvlText w:val="%2."/>
      <w:lvlJc w:val="left"/>
      <w:pPr>
        <w:ind w:left="1440" w:hanging="360"/>
      </w:pPr>
    </w:lvl>
    <w:lvl w:ilvl="2" w:tplc="046C03BE">
      <w:start w:val="1"/>
      <w:numFmt w:val="lowerRoman"/>
      <w:lvlText w:val="%3."/>
      <w:lvlJc w:val="right"/>
      <w:pPr>
        <w:ind w:left="2160" w:hanging="180"/>
      </w:pPr>
    </w:lvl>
    <w:lvl w:ilvl="3" w:tplc="CAB2A910">
      <w:start w:val="1"/>
      <w:numFmt w:val="decimal"/>
      <w:lvlText w:val="%4."/>
      <w:lvlJc w:val="left"/>
      <w:pPr>
        <w:ind w:left="2880" w:hanging="360"/>
      </w:pPr>
    </w:lvl>
    <w:lvl w:ilvl="4" w:tplc="4336CA36">
      <w:start w:val="1"/>
      <w:numFmt w:val="lowerLetter"/>
      <w:lvlText w:val="%5."/>
      <w:lvlJc w:val="left"/>
      <w:pPr>
        <w:ind w:left="3600" w:hanging="360"/>
      </w:pPr>
    </w:lvl>
    <w:lvl w:ilvl="5" w:tplc="33E8CB3A">
      <w:start w:val="1"/>
      <w:numFmt w:val="lowerRoman"/>
      <w:lvlText w:val="%6."/>
      <w:lvlJc w:val="right"/>
      <w:pPr>
        <w:ind w:left="4320" w:hanging="180"/>
      </w:pPr>
    </w:lvl>
    <w:lvl w:ilvl="6" w:tplc="21C03A12">
      <w:start w:val="1"/>
      <w:numFmt w:val="decimal"/>
      <w:lvlText w:val="%7."/>
      <w:lvlJc w:val="left"/>
      <w:pPr>
        <w:ind w:left="5040" w:hanging="360"/>
      </w:pPr>
    </w:lvl>
    <w:lvl w:ilvl="7" w:tplc="28CEDD68">
      <w:start w:val="1"/>
      <w:numFmt w:val="lowerLetter"/>
      <w:lvlText w:val="%8."/>
      <w:lvlJc w:val="left"/>
      <w:pPr>
        <w:ind w:left="5760" w:hanging="360"/>
      </w:pPr>
    </w:lvl>
    <w:lvl w:ilvl="8" w:tplc="7540A714">
      <w:start w:val="1"/>
      <w:numFmt w:val="lowerRoman"/>
      <w:lvlText w:val="%9."/>
      <w:lvlJc w:val="right"/>
      <w:pPr>
        <w:ind w:left="6480" w:hanging="180"/>
      </w:pPr>
    </w:lvl>
  </w:abstractNum>
  <w:num w:numId="1">
    <w:abstractNumId w:val="13"/>
  </w:num>
  <w:num w:numId="2">
    <w:abstractNumId w:val="22"/>
  </w:num>
  <w:num w:numId="3">
    <w:abstractNumId w:val="26"/>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25"/>
  </w:num>
  <w:num w:numId="17">
    <w:abstractNumId w:val="19"/>
  </w:num>
  <w:num w:numId="18">
    <w:abstractNumId w:val="14"/>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1"/>
  </w:num>
  <w:num w:numId="30">
    <w:abstractNumId w:val="12"/>
  </w:num>
  <w:num w:numId="31">
    <w:abstractNumId w:val="10"/>
  </w:num>
  <w:num w:numId="32">
    <w:abstractNumId w:val="24"/>
  </w:num>
  <w:num w:numId="33">
    <w:abstractNumId w:val="20"/>
  </w:num>
  <w:num w:numId="34">
    <w:abstractNumId w:val="15"/>
  </w:num>
  <w:num w:numId="35">
    <w:abstractNumId w:val="17"/>
  </w:num>
  <w:num w:numId="36">
    <w:abstractNumId w:val="23"/>
  </w:num>
  <w:num w:numId="37">
    <w:abstractNumId w:val="2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271"/>
    <w:rsid w:val="00030D16"/>
    <w:rsid w:val="000C5255"/>
    <w:rsid w:val="00186D18"/>
    <w:rsid w:val="00267833"/>
    <w:rsid w:val="003F06FE"/>
    <w:rsid w:val="00420401"/>
    <w:rsid w:val="0043105A"/>
    <w:rsid w:val="005F6A3C"/>
    <w:rsid w:val="008E61E7"/>
    <w:rsid w:val="00A02F54"/>
    <w:rsid w:val="00D05BC4"/>
    <w:rsid w:val="00E12E09"/>
    <w:rsid w:val="00EA3271"/>
    <w:rsid w:val="00F002ED"/>
    <w:rsid w:val="4CB7D293"/>
    <w:rsid w:val="6F008A1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7D293"/>
  <w15:chartTrackingRefBased/>
  <w15:docId w15:val="{E62937BD-3F5F-4762-B86B-2F01BE13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3"/>
    <w:rPr>
      <w:rFonts w:ascii="Times New Roman" w:hAnsi="Times New Roman"/>
    </w:rPr>
  </w:style>
  <w:style w:type="paragraph" w:styleId="Heading1">
    <w:name w:val="heading 1"/>
    <w:basedOn w:val="Normal"/>
    <w:next w:val="Normal"/>
    <w:link w:val="Heading1Char"/>
    <w:uiPriority w:val="9"/>
    <w:qFormat/>
    <w:rsid w:val="00E12E09"/>
    <w:pPr>
      <w:keepNext/>
      <w:keepLines/>
      <w:numPr>
        <w:numId w:val="36"/>
      </w:numPr>
      <w:spacing w:before="240" w:after="0"/>
      <w:outlineLvl w:val="0"/>
    </w:pPr>
    <w:rPr>
      <w:rFonts w:eastAsiaTheme="majorEastAsia" w:cstheme="majorBidi"/>
      <w:color w:val="000000"/>
      <w:sz w:val="32"/>
      <w:szCs w:val="32"/>
    </w:rPr>
  </w:style>
  <w:style w:type="paragraph" w:styleId="Heading2">
    <w:name w:val="heading 2"/>
    <w:basedOn w:val="Normal"/>
    <w:next w:val="Normal"/>
    <w:link w:val="Heading2Char"/>
    <w:uiPriority w:val="9"/>
    <w:unhideWhenUsed/>
    <w:qFormat/>
    <w:rsid w:val="00E12E09"/>
    <w:pPr>
      <w:keepNext/>
      <w:keepLines/>
      <w:numPr>
        <w:ilvl w:val="1"/>
        <w:numId w:val="36"/>
      </w:numPr>
      <w:spacing w:before="40" w:after="0"/>
      <w:outlineLvl w:val="1"/>
    </w:pPr>
    <w:rPr>
      <w:rFonts w:eastAsiaTheme="majorEastAsia" w:cstheme="majorBidi"/>
      <w:color w:val="000000"/>
      <w:sz w:val="26"/>
      <w:szCs w:val="26"/>
    </w:rPr>
  </w:style>
  <w:style w:type="paragraph" w:styleId="Heading3">
    <w:name w:val="heading 3"/>
    <w:basedOn w:val="Normal"/>
    <w:next w:val="Normal"/>
    <w:link w:val="Heading3Char"/>
    <w:uiPriority w:val="9"/>
    <w:semiHidden/>
    <w:unhideWhenUsed/>
    <w:qFormat/>
    <w:rsid w:val="008E61E7"/>
    <w:pPr>
      <w:keepNext/>
      <w:keepLines/>
      <w:numPr>
        <w:ilvl w:val="2"/>
        <w:numId w:val="36"/>
      </w:numPr>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semiHidden/>
    <w:unhideWhenUsed/>
    <w:qFormat/>
    <w:rsid w:val="008E61E7"/>
    <w:pPr>
      <w:keepNext/>
      <w:keepLines/>
      <w:numPr>
        <w:ilvl w:val="3"/>
        <w:numId w:val="36"/>
      </w:numPr>
      <w:spacing w:before="40" w:after="0"/>
      <w:outlineLvl w:val="3"/>
    </w:pPr>
    <w:rPr>
      <w:rFonts w:asciiTheme="majorHAnsi" w:eastAsiaTheme="majorEastAsia" w:hAnsiTheme="majorHAnsi" w:cstheme="majorBidi"/>
      <w:i/>
      <w:iCs/>
      <w:color w:val="B35E06" w:themeColor="accent1" w:themeShade="BF"/>
    </w:rPr>
  </w:style>
  <w:style w:type="paragraph" w:styleId="Heading5">
    <w:name w:val="heading 5"/>
    <w:basedOn w:val="Normal"/>
    <w:next w:val="Normal"/>
    <w:link w:val="Heading5Char"/>
    <w:uiPriority w:val="9"/>
    <w:semiHidden/>
    <w:unhideWhenUsed/>
    <w:qFormat/>
    <w:rsid w:val="008E61E7"/>
    <w:pPr>
      <w:keepNext/>
      <w:keepLines/>
      <w:numPr>
        <w:ilvl w:val="4"/>
        <w:numId w:val="36"/>
      </w:numPr>
      <w:spacing w:before="40" w:after="0"/>
      <w:outlineLvl w:val="4"/>
    </w:pPr>
    <w:rPr>
      <w:rFonts w:asciiTheme="majorHAnsi" w:eastAsiaTheme="majorEastAsia" w:hAnsiTheme="majorHAnsi" w:cstheme="majorBidi"/>
      <w:color w:val="B35E06" w:themeColor="accent1" w:themeShade="BF"/>
    </w:rPr>
  </w:style>
  <w:style w:type="paragraph" w:styleId="Heading6">
    <w:name w:val="heading 6"/>
    <w:basedOn w:val="Normal"/>
    <w:next w:val="Normal"/>
    <w:link w:val="Heading6Char"/>
    <w:uiPriority w:val="9"/>
    <w:semiHidden/>
    <w:unhideWhenUsed/>
    <w:qFormat/>
    <w:rsid w:val="008E61E7"/>
    <w:pPr>
      <w:keepNext/>
      <w:keepLines/>
      <w:numPr>
        <w:ilvl w:val="5"/>
        <w:numId w:val="36"/>
      </w:numPr>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8E61E7"/>
    <w:pPr>
      <w:keepNext/>
      <w:keepLines/>
      <w:numPr>
        <w:ilvl w:val="6"/>
        <w:numId w:val="36"/>
      </w:numPr>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8E61E7"/>
    <w:pPr>
      <w:keepNext/>
      <w:keepLines/>
      <w:numPr>
        <w:ilvl w:val="7"/>
        <w:numId w:val="36"/>
      </w:numPr>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8E61E7"/>
    <w:pPr>
      <w:keepNext/>
      <w:keepLines/>
      <w:numPr>
        <w:ilvl w:val="8"/>
        <w:numId w:val="36"/>
      </w:numPr>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1">
    <w:name w:val="đầu đề 1"/>
    <w:basedOn w:val="Normal"/>
    <w:next w:val="Normal"/>
    <w:link w:val="Kytu1"/>
    <w:uiPriority w:val="9"/>
    <w:qFormat/>
    <w:rsid w:val="00267833"/>
    <w:pPr>
      <w:keepNext/>
      <w:keepLines/>
      <w:numPr>
        <w:numId w:val="15"/>
      </w:numPr>
      <w:spacing w:before="360"/>
      <w:outlineLvl w:val="0"/>
    </w:pPr>
    <w:rPr>
      <w:rFonts w:eastAsiaTheme="majorEastAsia" w:cstheme="majorBidi"/>
      <w:color w:val="000000" w:themeColor="text1"/>
      <w:sz w:val="32"/>
      <w:szCs w:val="32"/>
    </w:rPr>
  </w:style>
  <w:style w:type="paragraph" w:customStyle="1" w:styleId="u2">
    <w:name w:val="đầu đề 2"/>
    <w:basedOn w:val="Normal"/>
    <w:next w:val="Normal"/>
    <w:link w:val="Kytu2"/>
    <w:uiPriority w:val="9"/>
    <w:unhideWhenUsed/>
    <w:qFormat/>
    <w:rsid w:val="00267833"/>
    <w:pPr>
      <w:keepNext/>
      <w:keepLines/>
      <w:numPr>
        <w:ilvl w:val="1"/>
        <w:numId w:val="15"/>
      </w:numPr>
      <w:spacing w:before="360" w:after="0"/>
      <w:outlineLvl w:val="1"/>
    </w:pPr>
    <w:rPr>
      <w:rFonts w:eastAsiaTheme="majorEastAsia" w:cstheme="majorBidi"/>
      <w:color w:val="000000" w:themeColor="text1"/>
      <w:sz w:val="28"/>
      <w:szCs w:val="28"/>
    </w:rPr>
  </w:style>
  <w:style w:type="paragraph" w:customStyle="1" w:styleId="u3">
    <w:name w:val="đầu đề 3"/>
    <w:basedOn w:val="Normal"/>
    <w:next w:val="Normal"/>
    <w:link w:val="Kytu3"/>
    <w:uiPriority w:val="9"/>
    <w:unhideWhenUsed/>
    <w:qFormat/>
    <w:rsid w:val="00267833"/>
    <w:pPr>
      <w:keepNext/>
      <w:keepLines/>
      <w:numPr>
        <w:ilvl w:val="2"/>
        <w:numId w:val="15"/>
      </w:numPr>
      <w:spacing w:before="200" w:after="0"/>
      <w:outlineLvl w:val="2"/>
    </w:pPr>
    <w:rPr>
      <w:rFonts w:eastAsiaTheme="majorEastAsia" w:cstheme="majorBidi"/>
      <w:color w:val="000000" w:themeColor="text1"/>
    </w:rPr>
  </w:style>
  <w:style w:type="paragraph" w:customStyle="1" w:styleId="u4">
    <w:name w:val="đầu đề 4"/>
    <w:basedOn w:val="Normal"/>
    <w:next w:val="Normal"/>
    <w:link w:val="Kytu4"/>
    <w:uiPriority w:val="39"/>
    <w:unhideWhenUsed/>
    <w:qFormat/>
    <w:pPr>
      <w:keepNext/>
      <w:keepLines/>
      <w:numPr>
        <w:ilvl w:val="3"/>
        <w:numId w:val="15"/>
      </w:numPr>
      <w:spacing w:before="200" w:after="0"/>
      <w:outlineLvl w:val="3"/>
    </w:pPr>
    <w:rPr>
      <w:rFonts w:asciiTheme="majorHAnsi" w:eastAsiaTheme="majorEastAsia" w:hAnsiTheme="majorHAnsi" w:cstheme="majorBidi"/>
      <w:i/>
      <w:iCs/>
      <w:color w:val="000000" w:themeColor="text1"/>
    </w:rPr>
  </w:style>
  <w:style w:type="paragraph" w:customStyle="1" w:styleId="u5">
    <w:name w:val="đầu đề 5"/>
    <w:basedOn w:val="Normal"/>
    <w:next w:val="Normal"/>
    <w:link w:val="Kytu5"/>
    <w:uiPriority w:val="39"/>
    <w:unhideWhenUsed/>
    <w:qFormat/>
    <w:pPr>
      <w:keepNext/>
      <w:keepLines/>
      <w:numPr>
        <w:ilvl w:val="4"/>
        <w:numId w:val="15"/>
      </w:numPr>
      <w:spacing w:before="200" w:after="0"/>
      <w:outlineLvl w:val="4"/>
    </w:pPr>
    <w:rPr>
      <w:rFonts w:asciiTheme="majorHAnsi" w:eastAsiaTheme="majorEastAsia" w:hAnsiTheme="majorHAnsi" w:cstheme="majorBidi"/>
      <w:color w:val="252525" w:themeColor="text2" w:themeShade="BF"/>
    </w:rPr>
  </w:style>
  <w:style w:type="paragraph" w:customStyle="1" w:styleId="u6">
    <w:name w:val="đầu đề 6"/>
    <w:basedOn w:val="Normal"/>
    <w:next w:val="Normal"/>
    <w:link w:val="Kytu6"/>
    <w:uiPriority w:val="39"/>
    <w:unhideWhenUsed/>
    <w:qFormat/>
    <w:pPr>
      <w:keepNext/>
      <w:keepLines/>
      <w:numPr>
        <w:ilvl w:val="5"/>
        <w:numId w:val="15"/>
      </w:numPr>
      <w:spacing w:before="200" w:after="0"/>
      <w:outlineLvl w:val="5"/>
    </w:pPr>
    <w:rPr>
      <w:rFonts w:asciiTheme="majorHAnsi" w:eastAsiaTheme="majorEastAsia" w:hAnsiTheme="majorHAnsi" w:cstheme="majorBidi"/>
      <w:i/>
      <w:iCs/>
      <w:color w:val="252525" w:themeColor="text2" w:themeShade="BF"/>
    </w:rPr>
  </w:style>
  <w:style w:type="paragraph" w:customStyle="1" w:styleId="u7">
    <w:name w:val="đầu đề 7"/>
    <w:basedOn w:val="Normal"/>
    <w:next w:val="Normal"/>
    <w:link w:val="Kytu7"/>
    <w:uiPriority w:val="39"/>
    <w:unhideWhenUsed/>
    <w:qFormat/>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customStyle="1" w:styleId="u8">
    <w:name w:val="đầu đề 8"/>
    <w:basedOn w:val="Normal"/>
    <w:next w:val="Normal"/>
    <w:link w:val="Kytu8"/>
    <w:uiPriority w:val="39"/>
    <w:unhideWhenUsed/>
    <w:qFormat/>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u9">
    <w:name w:val="đầu đề 9"/>
    <w:basedOn w:val="Normal"/>
    <w:next w:val="Normal"/>
    <w:link w:val="Kytu9"/>
    <w:uiPriority w:val="39"/>
    <w:unhideWhenUsed/>
    <w:qFormat/>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67833"/>
    <w:pPr>
      <w:spacing w:after="0" w:line="240" w:lineRule="auto"/>
      <w:contextualSpacing/>
    </w:pPr>
    <w:rPr>
      <w:rFonts w:eastAsiaTheme="majorEastAsia" w:cstheme="majorBidi"/>
      <w:color w:val="000000" w:themeColor="text1"/>
      <w:sz w:val="52"/>
      <w:szCs w:val="52"/>
    </w:rPr>
  </w:style>
  <w:style w:type="character" w:customStyle="1" w:styleId="TitleChar">
    <w:name w:val="Title Char"/>
    <w:basedOn w:val="DefaultParagraphFont"/>
    <w:link w:val="Title"/>
    <w:uiPriority w:val="10"/>
    <w:rsid w:val="00267833"/>
    <w:rPr>
      <w:rFonts w:ascii="Times New Roman" w:eastAsiaTheme="majorEastAsia" w:hAnsi="Times New Roman" w:cstheme="majorBidi"/>
      <w:color w:val="000000" w:themeColor="text1"/>
      <w:sz w:val="52"/>
      <w:szCs w:val="52"/>
    </w:rPr>
  </w:style>
  <w:style w:type="paragraph" w:styleId="Subtitle">
    <w:name w:val="Subtitle"/>
    <w:basedOn w:val="Normal"/>
    <w:next w:val="Normal"/>
    <w:link w:val="SubtitleChar"/>
    <w:uiPriority w:val="11"/>
    <w:qFormat/>
    <w:rsid w:val="00267833"/>
    <w:pPr>
      <w:numPr>
        <w:ilvl w:val="1"/>
      </w:numPr>
    </w:pPr>
    <w:rPr>
      <w:color w:val="5A5A5A" w:themeColor="text1" w:themeTint="A5"/>
    </w:rPr>
  </w:style>
  <w:style w:type="character" w:customStyle="1" w:styleId="SubtitleChar">
    <w:name w:val="Subtitle Char"/>
    <w:basedOn w:val="DefaultParagraphFont"/>
    <w:link w:val="Subtitle"/>
    <w:uiPriority w:val="11"/>
    <w:rsid w:val="00267833"/>
    <w:rPr>
      <w:rFonts w:ascii="Times New Roman" w:hAnsi="Times New Roman"/>
      <w:color w:val="5A5A5A" w:themeColor="text1" w:themeTint="A5"/>
    </w:rPr>
  </w:style>
  <w:style w:type="character" w:customStyle="1" w:styleId="Kytu1">
    <w:name w:val="Ký tự đầu đề 1"/>
    <w:basedOn w:val="DefaultParagraphFont"/>
    <w:link w:val="u1"/>
    <w:uiPriority w:val="9"/>
    <w:rsid w:val="00267833"/>
    <w:rPr>
      <w:rFonts w:ascii="Times New Roman" w:eastAsiaTheme="majorEastAsia" w:hAnsi="Times New Roman" w:cstheme="majorBidi"/>
      <w:color w:val="000000" w:themeColor="text1"/>
      <w:sz w:val="32"/>
      <w:szCs w:val="32"/>
    </w:rPr>
  </w:style>
  <w:style w:type="character" w:customStyle="1" w:styleId="Kytu2">
    <w:name w:val="Ký tự đầu đề 2"/>
    <w:basedOn w:val="DefaultParagraphFont"/>
    <w:link w:val="u2"/>
    <w:uiPriority w:val="9"/>
    <w:rsid w:val="00267833"/>
    <w:rPr>
      <w:rFonts w:ascii="Times New Roman" w:eastAsiaTheme="majorEastAsia" w:hAnsi="Times New Roman" w:cstheme="majorBidi"/>
      <w:color w:val="000000" w:themeColor="text1"/>
      <w:sz w:val="28"/>
      <w:szCs w:val="28"/>
    </w:rPr>
  </w:style>
  <w:style w:type="character" w:customStyle="1" w:styleId="Kytu3">
    <w:name w:val="Ký tự đầu đề 3"/>
    <w:basedOn w:val="DefaultParagraphFont"/>
    <w:link w:val="u3"/>
    <w:uiPriority w:val="9"/>
    <w:rsid w:val="00267833"/>
    <w:rPr>
      <w:rFonts w:ascii="Times New Roman" w:eastAsiaTheme="majorEastAsia" w:hAnsi="Times New Roman" w:cstheme="majorBidi"/>
      <w:color w:val="000000" w:themeColor="text1"/>
    </w:rPr>
  </w:style>
  <w:style w:type="character" w:customStyle="1" w:styleId="Kytu4">
    <w:name w:val="Ký tự đầu đề 4"/>
    <w:basedOn w:val="DefaultParagraphFont"/>
    <w:link w:val="u4"/>
    <w:uiPriority w:val="39"/>
    <w:rPr>
      <w:rFonts w:asciiTheme="majorHAnsi" w:eastAsiaTheme="majorEastAsia" w:hAnsiTheme="majorHAnsi" w:cstheme="majorBidi"/>
      <w:i/>
      <w:iCs/>
      <w:color w:val="000000" w:themeColor="text1"/>
    </w:rPr>
  </w:style>
  <w:style w:type="character" w:customStyle="1" w:styleId="Kytu5">
    <w:name w:val="Ký tự đầu đề 5"/>
    <w:basedOn w:val="DefaultParagraphFont"/>
    <w:link w:val="u5"/>
    <w:uiPriority w:val="39"/>
    <w:rPr>
      <w:rFonts w:asciiTheme="majorHAnsi" w:eastAsiaTheme="majorEastAsia" w:hAnsiTheme="majorHAnsi" w:cstheme="majorBidi"/>
      <w:color w:val="252525" w:themeColor="text2" w:themeShade="BF"/>
    </w:rPr>
  </w:style>
  <w:style w:type="character" w:customStyle="1" w:styleId="Kytu6">
    <w:name w:val="Ký tự đầu đề 6"/>
    <w:basedOn w:val="DefaultParagraphFont"/>
    <w:link w:val="u6"/>
    <w:uiPriority w:val="39"/>
    <w:rPr>
      <w:rFonts w:asciiTheme="majorHAnsi" w:eastAsiaTheme="majorEastAsia" w:hAnsiTheme="majorHAnsi" w:cstheme="majorBidi"/>
      <w:i/>
      <w:iCs/>
      <w:color w:val="252525" w:themeColor="text2" w:themeShade="BF"/>
    </w:rPr>
  </w:style>
  <w:style w:type="character" w:customStyle="1" w:styleId="Kytu7">
    <w:name w:val="Ký tự đầu đề 7"/>
    <w:basedOn w:val="DefaultParagraphFont"/>
    <w:link w:val="u7"/>
    <w:uiPriority w:val="39"/>
    <w:rPr>
      <w:rFonts w:asciiTheme="majorHAnsi" w:eastAsiaTheme="majorEastAsia" w:hAnsiTheme="majorHAnsi" w:cstheme="majorBidi"/>
      <w:i/>
      <w:iCs/>
      <w:color w:val="404040" w:themeColor="text1" w:themeTint="BF"/>
    </w:rPr>
  </w:style>
  <w:style w:type="character" w:customStyle="1" w:styleId="Kytu8">
    <w:name w:val="Ký tự đầu đề 8"/>
    <w:basedOn w:val="DefaultParagraphFont"/>
    <w:link w:val="u8"/>
    <w:uiPriority w:val="39"/>
    <w:rPr>
      <w:rFonts w:asciiTheme="majorHAnsi" w:eastAsiaTheme="majorEastAsia" w:hAnsiTheme="majorHAnsi" w:cstheme="majorBidi"/>
      <w:color w:val="404040" w:themeColor="text1" w:themeTint="BF"/>
      <w:sz w:val="20"/>
      <w:szCs w:val="20"/>
    </w:rPr>
  </w:style>
  <w:style w:type="character" w:customStyle="1" w:styleId="Kytu9">
    <w:name w:val="Ký tự đầu đề 9"/>
    <w:basedOn w:val="DefaultParagraphFont"/>
    <w:link w:val="u9"/>
    <w:uiPriority w:val="39"/>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267833"/>
    <w:rPr>
      <w:rFonts w:ascii="Times New Roman" w:hAnsi="Times New Roman"/>
      <w:i/>
      <w:iCs/>
      <w:color w:val="404040" w:themeColor="text1" w:themeTint="BF"/>
    </w:rPr>
  </w:style>
  <w:style w:type="character" w:styleId="Emphasis">
    <w:name w:val="Emphasis"/>
    <w:basedOn w:val="DefaultParagraphFont"/>
    <w:uiPriority w:val="20"/>
    <w:qFormat/>
    <w:rsid w:val="00267833"/>
    <w:rPr>
      <w:rFonts w:ascii="Times New Roman" w:hAnsi="Times New Roman"/>
      <w:i/>
      <w:iCs/>
      <w:color w:val="auto"/>
    </w:rPr>
  </w:style>
  <w:style w:type="character" w:customStyle="1" w:styleId="NhnmanhCngmanh">
    <w:name w:val="Nhấn mạnh Cường độ mạnh"/>
    <w:basedOn w:val="DefaultParagraphFont"/>
    <w:uiPriority w:val="21"/>
    <w:qFormat/>
    <w:rsid w:val="00267833"/>
    <w:rPr>
      <w:rFonts w:ascii="Times New Roman" w:hAnsi="Times New Roman"/>
      <w:b/>
      <w:bCs/>
      <w:i/>
      <w:iCs/>
      <w:caps w:val="0"/>
    </w:rPr>
  </w:style>
  <w:style w:type="character" w:customStyle="1" w:styleId="m">
    <w:name w:val="Đậm"/>
    <w:basedOn w:val="DefaultParagraphFont"/>
    <w:uiPriority w:val="22"/>
    <w:qFormat/>
    <w:rsid w:val="00267833"/>
    <w:rPr>
      <w:rFonts w:ascii="Times New Roman" w:hAnsi="Times New Roman"/>
      <w:b/>
      <w:bCs/>
      <w:color w:val="000000" w:themeColor="text1"/>
    </w:rPr>
  </w:style>
  <w:style w:type="paragraph" w:customStyle="1" w:styleId="Trichdn">
    <w:name w:val="Trích dẫn"/>
    <w:basedOn w:val="Normal"/>
    <w:next w:val="Normal"/>
    <w:link w:val="KytTrichdn"/>
    <w:uiPriority w:val="29"/>
    <w:qFormat/>
    <w:pPr>
      <w:spacing w:before="160"/>
      <w:ind w:left="720" w:right="720"/>
    </w:pPr>
    <w:rPr>
      <w:i/>
      <w:iCs/>
      <w:color w:val="000000" w:themeColor="text1"/>
    </w:rPr>
  </w:style>
  <w:style w:type="character" w:customStyle="1" w:styleId="KytTrichdn">
    <w:name w:val="Ký tự Trích dẫn"/>
    <w:basedOn w:val="DefaultParagraphFont"/>
    <w:link w:val="Trichdn"/>
    <w:uiPriority w:val="29"/>
    <w:rPr>
      <w:i/>
      <w:iCs/>
      <w:color w:val="000000" w:themeColor="text1"/>
    </w:rPr>
  </w:style>
  <w:style w:type="paragraph" w:customStyle="1" w:styleId="TrichdnCngmanh">
    <w:name w:val="Trích dẫn Cường độ mạnh"/>
    <w:basedOn w:val="Normal"/>
    <w:next w:val="Normal"/>
    <w:link w:val="KytTrichdnCngmanh"/>
    <w:uiPriority w:val="30"/>
    <w:qFormat/>
    <w:pPr>
      <w:spacing w:before="240" w:after="240" w:line="360" w:lineRule="auto"/>
      <w:ind w:left="936" w:right="936"/>
    </w:pPr>
    <w:rPr>
      <w:color w:val="7F7F7F" w:themeColor="text1" w:themeTint="80"/>
    </w:rPr>
  </w:style>
  <w:style w:type="character" w:customStyle="1" w:styleId="KytTrichdnCngmanh">
    <w:name w:val="Ký tự Trích dẫn Cường độ mạnh"/>
    <w:basedOn w:val="DefaultParagraphFont"/>
    <w:link w:val="TrichdnCngmanh"/>
    <w:uiPriority w:val="30"/>
    <w:rPr>
      <w:color w:val="7F7F7F" w:themeColor="text1" w:themeTint="80"/>
    </w:rPr>
  </w:style>
  <w:style w:type="character" w:styleId="SubtleReference">
    <w:name w:val="Subtle Reference"/>
    <w:basedOn w:val="DefaultParagraphFont"/>
    <w:uiPriority w:val="31"/>
    <w:qFormat/>
    <w:rPr>
      <w:smallCaps w:val="0"/>
      <w:color w:val="404040" w:themeColor="text1" w:themeTint="BF"/>
      <w:u w:val="single" w:color="7F7F7F" w:themeColor="text1" w:themeTint="80"/>
    </w:rPr>
  </w:style>
  <w:style w:type="character" w:customStyle="1" w:styleId="ThamchiuCngmanh">
    <w:name w:val="Tham chiếu Cường độ mạnh"/>
    <w:basedOn w:val="DefaultParagraphFont"/>
    <w:uiPriority w:val="32"/>
    <w:qFormat/>
    <w:rPr>
      <w:b/>
      <w:bCs/>
      <w:smallCaps w:val="0"/>
      <w:u w:val="single"/>
    </w:rPr>
  </w:style>
  <w:style w:type="character" w:styleId="BookTitle">
    <w:name w:val="Book Title"/>
    <w:basedOn w:val="DefaultParagraphFont"/>
    <w:uiPriority w:val="33"/>
    <w:qFormat/>
    <w:rPr>
      <w:b/>
      <w:bCs/>
      <w:smallCaps w:val="0"/>
      <w:color w:val="323232" w:themeColor="text2"/>
      <w:spacing w:val="0"/>
    </w:rPr>
  </w:style>
  <w:style w:type="paragraph" w:customStyle="1" w:styleId="chuthich">
    <w:name w:val="chú thích"/>
    <w:basedOn w:val="Normal"/>
    <w:next w:val="Normal"/>
    <w:uiPriority w:val="35"/>
    <w:semiHidden/>
    <w:unhideWhenUsed/>
    <w:qFormat/>
    <w:pPr>
      <w:spacing w:after="200" w:line="240" w:lineRule="auto"/>
    </w:pPr>
    <w:rPr>
      <w:i/>
      <w:iCs/>
      <w:color w:val="323232" w:themeColor="text2"/>
      <w:sz w:val="18"/>
      <w:szCs w:val="18"/>
    </w:rPr>
  </w:style>
  <w:style w:type="paragraph" w:customStyle="1" w:styleId="uMUCLUC">
    <w:name w:val="Đầu đề MỤC LỤC"/>
    <w:basedOn w:val="u1"/>
    <w:next w:val="Normal"/>
    <w:uiPriority w:val="39"/>
    <w:semiHidden/>
    <w:unhideWhenUsed/>
    <w:qFormat/>
    <w:pPr>
      <w:outlineLvl w:val="9"/>
    </w:pPr>
  </w:style>
  <w:style w:type="paragraph" w:customStyle="1" w:styleId="KhngGiancach">
    <w:name w:val="Không Giãn cách"/>
    <w:uiPriority w:val="1"/>
    <w:qFormat/>
    <w:rsid w:val="00267833"/>
    <w:pPr>
      <w:spacing w:after="0" w:line="240" w:lineRule="auto"/>
    </w:pPr>
    <w:rPr>
      <w:rFonts w:ascii="Times New Roman" w:hAnsi="Times New Roman"/>
    </w:rPr>
  </w:style>
  <w:style w:type="paragraph" w:customStyle="1" w:styleId="oanDanhsach">
    <w:name w:val="Đoạn Danh sách"/>
    <w:basedOn w:val="Normal"/>
    <w:uiPriority w:val="34"/>
    <w:qFormat/>
    <w:pPr>
      <w:ind w:left="720"/>
      <w:contextualSpacing/>
    </w:pPr>
  </w:style>
  <w:style w:type="paragraph" w:customStyle="1" w:styleId="utrang">
    <w:name w:val="đầu trang"/>
    <w:basedOn w:val="Normal"/>
    <w:link w:val="Kytutrang"/>
    <w:uiPriority w:val="99"/>
    <w:unhideWhenUsed/>
    <w:pPr>
      <w:tabs>
        <w:tab w:val="center" w:pos="4680"/>
        <w:tab w:val="right" w:pos="9360"/>
      </w:tabs>
      <w:spacing w:after="0" w:line="240" w:lineRule="auto"/>
    </w:pPr>
  </w:style>
  <w:style w:type="character" w:customStyle="1" w:styleId="Kytutrang">
    <w:name w:val="Ký tự Đầu trang"/>
    <w:basedOn w:val="DefaultParagraphFont"/>
    <w:link w:val="utrang"/>
    <w:uiPriority w:val="99"/>
  </w:style>
  <w:style w:type="paragraph" w:customStyle="1" w:styleId="chntrang">
    <w:name w:val="chân trang"/>
    <w:basedOn w:val="Normal"/>
    <w:link w:val="KytChntrang"/>
    <w:uiPriority w:val="99"/>
    <w:unhideWhenUsed/>
    <w:pPr>
      <w:tabs>
        <w:tab w:val="center" w:pos="4680"/>
        <w:tab w:val="right" w:pos="9360"/>
      </w:tabs>
      <w:spacing w:after="0" w:line="240" w:lineRule="auto"/>
    </w:pPr>
  </w:style>
  <w:style w:type="character" w:customStyle="1" w:styleId="KytChntrang">
    <w:name w:val="Ký tự Chân trang"/>
    <w:basedOn w:val="DefaultParagraphFont"/>
    <w:link w:val="chntrang"/>
    <w:uiPriority w:val="99"/>
  </w:style>
  <w:style w:type="numbering" w:customStyle="1" w:styleId="DanhsachVinngoai2">
    <w:name w:val="Danh sách Viền ngoài 2"/>
    <w:basedOn w:val="NoList"/>
    <w:uiPriority w:val="99"/>
    <w:semiHidden/>
    <w:unhideWhenUsed/>
    <w:pPr>
      <w:numPr>
        <w:numId w:val="16"/>
      </w:numPr>
    </w:pPr>
  </w:style>
  <w:style w:type="numbering" w:customStyle="1" w:styleId="DanhsachVinngoai1">
    <w:name w:val="Danh sách Viền ngoài 1"/>
    <w:basedOn w:val="NoList"/>
    <w:uiPriority w:val="99"/>
    <w:semiHidden/>
    <w:unhideWhenUsed/>
    <w:pPr>
      <w:numPr>
        <w:numId w:val="17"/>
      </w:numPr>
    </w:pPr>
  </w:style>
  <w:style w:type="numbering" w:customStyle="1" w:styleId="DanhsachVinngoai3">
    <w:name w:val="Danh sách Viền ngoài 3"/>
    <w:basedOn w:val="NoList"/>
    <w:uiPriority w:val="99"/>
    <w:semiHidden/>
    <w:unhideWhenUsed/>
    <w:pPr>
      <w:numPr>
        <w:numId w:val="18"/>
      </w:numPr>
    </w:pPr>
  </w:style>
  <w:style w:type="paragraph" w:customStyle="1" w:styleId="VnbanBongchuthich">
    <w:name w:val="Văn bản Bóng chú thích"/>
    <w:basedOn w:val="Normal"/>
    <w:link w:val="KytVnbanBongchuthich"/>
    <w:uiPriority w:val="99"/>
    <w:semiHidden/>
    <w:unhideWhenUsed/>
    <w:pPr>
      <w:spacing w:after="0" w:line="240" w:lineRule="auto"/>
    </w:pPr>
    <w:rPr>
      <w:rFonts w:ascii="Segoe UI" w:hAnsi="Segoe UI" w:cs="Segoe UI"/>
      <w:sz w:val="18"/>
      <w:szCs w:val="18"/>
    </w:rPr>
  </w:style>
  <w:style w:type="character" w:customStyle="1" w:styleId="KytVnbanBongchuthich">
    <w:name w:val="Ký tự Văn bản Bóng chú thích"/>
    <w:basedOn w:val="DefaultParagraphFont"/>
    <w:link w:val="VnbanBongchuthich"/>
    <w:uiPriority w:val="99"/>
    <w:semiHidden/>
    <w:rPr>
      <w:rFonts w:ascii="Segoe UI" w:hAnsi="Segoe UI" w:cs="Segoe UI"/>
      <w:sz w:val="18"/>
      <w:szCs w:val="18"/>
    </w:rPr>
  </w:style>
  <w:style w:type="paragraph" w:styleId="Bibliography">
    <w:name w:val="Bibliography"/>
    <w:basedOn w:val="Normal"/>
    <w:next w:val="Normal"/>
    <w:uiPriority w:val="37"/>
    <w:semiHidden/>
    <w:unhideWhenUsed/>
  </w:style>
  <w:style w:type="paragraph" w:customStyle="1" w:styleId="VnbanKhi">
    <w:name w:val="Văn bản Khối"/>
    <w:basedOn w:val="Normal"/>
    <w:uiPriority w:val="99"/>
    <w:unhideWhenUsed/>
    <w:qFormat/>
    <w:pPr>
      <w:spacing w:before="240" w:after="240" w:line="360" w:lineRule="auto"/>
      <w:ind w:left="1152" w:right="1152"/>
    </w:pPr>
    <w:rPr>
      <w:i/>
      <w:iCs/>
      <w:color w:val="F07F09" w:themeColor="accent1"/>
    </w:rPr>
  </w:style>
  <w:style w:type="paragraph" w:customStyle="1" w:styleId="VnbanNidung">
    <w:name w:val="Văn bản Nội dung"/>
    <w:basedOn w:val="Normal"/>
    <w:link w:val="KytVnbanNidung"/>
    <w:uiPriority w:val="99"/>
    <w:semiHidden/>
    <w:unhideWhenUsed/>
    <w:pPr>
      <w:spacing w:after="120"/>
    </w:pPr>
  </w:style>
  <w:style w:type="character" w:customStyle="1" w:styleId="KytVnbanNidung">
    <w:name w:val="Ký tự Văn bản Nội dung"/>
    <w:basedOn w:val="DefaultParagraphFont"/>
    <w:link w:val="VnbanNidung"/>
    <w:uiPriority w:val="99"/>
    <w:semiHidden/>
  </w:style>
  <w:style w:type="paragraph" w:customStyle="1" w:styleId="VnbanNidung2">
    <w:name w:val="Văn bản Nội dung 2"/>
    <w:basedOn w:val="Normal"/>
    <w:link w:val="KytVnbanNidung2"/>
    <w:uiPriority w:val="99"/>
    <w:semiHidden/>
    <w:unhideWhenUsed/>
    <w:pPr>
      <w:spacing w:after="120" w:line="480" w:lineRule="auto"/>
    </w:pPr>
  </w:style>
  <w:style w:type="character" w:customStyle="1" w:styleId="KytVnbanNidung2">
    <w:name w:val="Ký tự Văn bản Nội dung 2"/>
    <w:basedOn w:val="DefaultParagraphFont"/>
    <w:link w:val="VnbanNidung2"/>
    <w:uiPriority w:val="99"/>
    <w:semiHidden/>
  </w:style>
  <w:style w:type="paragraph" w:customStyle="1" w:styleId="VnbanNidung3">
    <w:name w:val="Văn bản Nội dung 3"/>
    <w:basedOn w:val="Normal"/>
    <w:link w:val="KytVnbanNidung3"/>
    <w:uiPriority w:val="99"/>
    <w:semiHidden/>
    <w:unhideWhenUsed/>
    <w:pPr>
      <w:spacing w:after="120"/>
    </w:pPr>
    <w:rPr>
      <w:sz w:val="16"/>
      <w:szCs w:val="16"/>
    </w:rPr>
  </w:style>
  <w:style w:type="character" w:customStyle="1" w:styleId="KytVnbanNidung3">
    <w:name w:val="Ký tự Văn bản Nội dung 3"/>
    <w:basedOn w:val="DefaultParagraphFont"/>
    <w:link w:val="VnbanNidung3"/>
    <w:uiPriority w:val="99"/>
    <w:semiHidden/>
    <w:rPr>
      <w:sz w:val="16"/>
      <w:szCs w:val="16"/>
    </w:rPr>
  </w:style>
  <w:style w:type="paragraph" w:customStyle="1" w:styleId="ThutlutinVnbanNidung">
    <w:name w:val="Thụt lề Đầu tiên Văn bản Nội dung"/>
    <w:basedOn w:val="VnbanNidung"/>
    <w:link w:val="KytThutlutinVnbanNidung"/>
    <w:uiPriority w:val="99"/>
    <w:semiHidden/>
    <w:unhideWhenUsed/>
    <w:pPr>
      <w:spacing w:after="160"/>
      <w:ind w:firstLine="360"/>
    </w:pPr>
  </w:style>
  <w:style w:type="character" w:customStyle="1" w:styleId="KytThutlutinVnbanNidung">
    <w:name w:val="Ký tự Thụt lề Đầu tiên Văn bản Nội dung"/>
    <w:basedOn w:val="KytVnbanNidung"/>
    <w:link w:val="ThutlutinVnbanNidung"/>
    <w:uiPriority w:val="99"/>
    <w:semiHidden/>
  </w:style>
  <w:style w:type="paragraph" w:customStyle="1" w:styleId="ThutlVnbanNidung">
    <w:name w:val="Thụt lề Văn bản Nội dung"/>
    <w:basedOn w:val="Normal"/>
    <w:link w:val="KytThutlVnbanNidung"/>
    <w:uiPriority w:val="99"/>
    <w:semiHidden/>
    <w:unhideWhenUsed/>
    <w:pPr>
      <w:spacing w:after="120"/>
      <w:ind w:left="360"/>
    </w:pPr>
  </w:style>
  <w:style w:type="character" w:customStyle="1" w:styleId="KytThutlVnbanNidung">
    <w:name w:val="Ký tự Thụt lề Văn bản Nội dung"/>
    <w:basedOn w:val="DefaultParagraphFont"/>
    <w:link w:val="ThutlVnbanNidung"/>
    <w:uiPriority w:val="99"/>
    <w:semiHidden/>
  </w:style>
  <w:style w:type="paragraph" w:customStyle="1" w:styleId="ThutlutinVnbanNidung2">
    <w:name w:val="Thụt lề Đầu tiên Văn bản Nội dung 2"/>
    <w:basedOn w:val="ThutlVnbanNidung"/>
    <w:link w:val="KytThutlutinVnbanNidung2"/>
    <w:uiPriority w:val="99"/>
    <w:semiHidden/>
    <w:unhideWhenUsed/>
    <w:pPr>
      <w:spacing w:after="160"/>
      <w:ind w:firstLine="360"/>
    </w:pPr>
  </w:style>
  <w:style w:type="character" w:customStyle="1" w:styleId="KytThutlutinVnbanNidung2">
    <w:name w:val="Ký tự Thụt lề Đầu tiên Văn bản Nội dung 2"/>
    <w:basedOn w:val="KytThutlVnbanNidung"/>
    <w:link w:val="ThutlutinVnbanNidung2"/>
    <w:uiPriority w:val="99"/>
    <w:semiHidden/>
  </w:style>
  <w:style w:type="paragraph" w:customStyle="1" w:styleId="ThutlVnbanNidung2">
    <w:name w:val="Thụt lề Văn bản Nội dung 2"/>
    <w:basedOn w:val="Normal"/>
    <w:link w:val="KytThutlVnbanNidung2"/>
    <w:uiPriority w:val="99"/>
    <w:semiHidden/>
    <w:unhideWhenUsed/>
    <w:pPr>
      <w:spacing w:after="120" w:line="480" w:lineRule="auto"/>
      <w:ind w:left="360"/>
    </w:pPr>
  </w:style>
  <w:style w:type="character" w:customStyle="1" w:styleId="KytThutlVnbanNidung2">
    <w:name w:val="Ký tự Thụt lề Văn bản Nội dung 2"/>
    <w:basedOn w:val="DefaultParagraphFont"/>
    <w:link w:val="ThutlVnbanNidung2"/>
    <w:uiPriority w:val="99"/>
    <w:semiHidden/>
  </w:style>
  <w:style w:type="paragraph" w:customStyle="1" w:styleId="ThutlVnbanNidung3">
    <w:name w:val="Thụt lề Văn bản Nội dung 3"/>
    <w:basedOn w:val="Normal"/>
    <w:link w:val="KytThutlVnbanNidung3"/>
    <w:uiPriority w:val="99"/>
    <w:semiHidden/>
    <w:unhideWhenUsed/>
    <w:pPr>
      <w:spacing w:after="120"/>
      <w:ind w:left="360"/>
    </w:pPr>
    <w:rPr>
      <w:sz w:val="16"/>
      <w:szCs w:val="16"/>
    </w:rPr>
  </w:style>
  <w:style w:type="character" w:customStyle="1" w:styleId="KytThutlVnbanNidung3">
    <w:name w:val="Ký tự Thụt lề Văn bản Nội dung 3"/>
    <w:basedOn w:val="DefaultParagraphFont"/>
    <w:link w:val="ThutlVnbanNidung3"/>
    <w:uiPriority w:val="99"/>
    <w:semiHidden/>
    <w:rPr>
      <w:sz w:val="16"/>
      <w:szCs w:val="16"/>
    </w:rPr>
  </w:style>
  <w:style w:type="paragraph" w:customStyle="1" w:styleId="Ktthuc">
    <w:name w:val="Kết thúc"/>
    <w:basedOn w:val="Normal"/>
    <w:link w:val="KytKtthuc"/>
    <w:uiPriority w:val="99"/>
    <w:semiHidden/>
    <w:unhideWhenUsed/>
    <w:pPr>
      <w:spacing w:after="0" w:line="240" w:lineRule="auto"/>
      <w:ind w:left="4320"/>
    </w:pPr>
  </w:style>
  <w:style w:type="character" w:customStyle="1" w:styleId="KytKtthuc">
    <w:name w:val="Ký tự Kết thúc"/>
    <w:basedOn w:val="DefaultParagraphFont"/>
    <w:link w:val="Ktthuc"/>
    <w:uiPriority w:val="99"/>
    <w:semiHidden/>
  </w:style>
  <w:style w:type="table" w:customStyle="1" w:styleId="LiMausc">
    <w:name w:val="Lưới Màu sắc"/>
    <w:basedOn w:val="TableNormal"/>
    <w:uiPriority w:val="73"/>
    <w:semiHidden/>
    <w:unhideWhenUse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LiMauscNhn1">
    <w:name w:val="Lưới Màu sắc Nhấn 1"/>
    <w:basedOn w:val="TableNormal"/>
    <w:uiPriority w:val="73"/>
    <w:semiHidden/>
    <w:unhideWhenUse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customStyle="1" w:styleId="LiMauscNhn2">
    <w:name w:val="Lưới Màu sắc Nhấn 2"/>
    <w:basedOn w:val="TableNormal"/>
    <w:uiPriority w:val="73"/>
    <w:semiHidden/>
    <w:unhideWhenUse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customStyle="1" w:styleId="LiMauscNhn3">
    <w:name w:val="Lưới Màu sắc Nhấn 3"/>
    <w:basedOn w:val="TableNormal"/>
    <w:uiPriority w:val="73"/>
    <w:semiHidden/>
    <w:unhideWhenUse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customStyle="1" w:styleId="LiMauscNhn4">
    <w:name w:val="Lưới Màu sắc Nhấn 4"/>
    <w:basedOn w:val="TableNormal"/>
    <w:uiPriority w:val="73"/>
    <w:semiHidden/>
    <w:unhideWhenUse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customStyle="1" w:styleId="LiMauscNhn5">
    <w:name w:val="Lưới Màu sắc Nhấn 5"/>
    <w:basedOn w:val="TableNormal"/>
    <w:uiPriority w:val="73"/>
    <w:semiHidden/>
    <w:unhideWhenUse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customStyle="1" w:styleId="LiMauscNhn6">
    <w:name w:val="Lưới Màu sắc Nhấn 6"/>
    <w:basedOn w:val="TableNormal"/>
    <w:uiPriority w:val="73"/>
    <w:semiHidden/>
    <w:unhideWhenUse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customStyle="1" w:styleId="DanhsachMausc">
    <w:name w:val="Danh sách Màu sắc"/>
    <w:basedOn w:val="TableNorma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DanhsachMauscNhn1">
    <w:name w:val="Danh sách Màu sắc Nhấn 1"/>
    <w:basedOn w:val="TableNorma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customStyle="1" w:styleId="DanhsachMauscNhn2">
    <w:name w:val="Danh sách Màu sắc Nhấn 2"/>
    <w:basedOn w:val="TableNorma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customStyle="1" w:styleId="DanhsachMauscNhn3">
    <w:name w:val="Danh sách Màu sắc Nhấn 3"/>
    <w:basedOn w:val="TableNorma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customStyle="1" w:styleId="DanhsachMauscNhn4">
    <w:name w:val="Danh sách Màu sắc Nhấn 4"/>
    <w:basedOn w:val="TableNorma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customStyle="1" w:styleId="DanhsachMauscNhn5">
    <w:name w:val="Danh sách Màu sắc Nhấn 5"/>
    <w:basedOn w:val="TableNorma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customStyle="1" w:styleId="DanhsachMauscNhn6">
    <w:name w:val="Danh sách Màu sắc Nhấn 6"/>
    <w:basedOn w:val="TableNorma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customStyle="1" w:styleId="TnnMau">
    <w:name w:val="Tô nền Màu"/>
    <w:basedOn w:val="TableNormal"/>
    <w:uiPriority w:val="71"/>
    <w:semiHidden/>
    <w:unhideWhenUsed/>
    <w:pPr>
      <w:spacing w:after="0" w:line="240" w:lineRule="auto"/>
    </w:pPr>
    <w:rPr>
      <w:color w:val="000000" w:themeColor="text1"/>
    </w:rPr>
    <w:tblPr>
      <w:tblStyleRowBandSize w:val="1"/>
      <w:tblStyleColBandSize w:val="1"/>
      <w:tblInd w:w="0" w:type="dxa"/>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TnnMauNhn1">
    <w:name w:val="Tô nền Màu Nhấn 1"/>
    <w:basedOn w:val="TableNormal"/>
    <w:uiPriority w:val="71"/>
    <w:semiHidden/>
    <w:unhideWhenUsed/>
    <w:pPr>
      <w:spacing w:after="0" w:line="240" w:lineRule="auto"/>
    </w:pPr>
    <w:rPr>
      <w:color w:val="000000" w:themeColor="text1"/>
    </w:rPr>
    <w:tblPr>
      <w:tblStyleRowBandSize w:val="1"/>
      <w:tblStyleColBandSize w:val="1"/>
      <w:tblInd w:w="0" w:type="dxa"/>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customStyle="1" w:styleId="TnnMauNhn2">
    <w:name w:val="Tô nền Màu Nhấn 2"/>
    <w:basedOn w:val="TableNormal"/>
    <w:uiPriority w:val="71"/>
    <w:semiHidden/>
    <w:unhideWhenUsed/>
    <w:pPr>
      <w:spacing w:after="0" w:line="240" w:lineRule="auto"/>
    </w:pPr>
    <w:rPr>
      <w:color w:val="000000" w:themeColor="text1"/>
    </w:rPr>
    <w:tblPr>
      <w:tblStyleRowBandSize w:val="1"/>
      <w:tblStyleColBandSize w:val="1"/>
      <w:tblInd w:w="0" w:type="dxa"/>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customStyle="1" w:styleId="TnnMauNhn3">
    <w:name w:val="Tô nền Màu Nhấn 3"/>
    <w:basedOn w:val="TableNormal"/>
    <w:uiPriority w:val="71"/>
    <w:semiHidden/>
    <w:unhideWhenUsed/>
    <w:pPr>
      <w:spacing w:after="0" w:line="240" w:lineRule="auto"/>
    </w:pPr>
    <w:rPr>
      <w:color w:val="000000" w:themeColor="text1"/>
    </w:rPr>
    <w:tblPr>
      <w:tblStyleRowBandSize w:val="1"/>
      <w:tblStyleColBandSize w:val="1"/>
      <w:tblInd w:w="0" w:type="dxa"/>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customStyle="1" w:styleId="TnnMauNhn4">
    <w:name w:val="Tô nền Màu Nhấn 4"/>
    <w:basedOn w:val="TableNormal"/>
    <w:uiPriority w:val="71"/>
    <w:semiHidden/>
    <w:unhideWhenUsed/>
    <w:pPr>
      <w:spacing w:after="0" w:line="240" w:lineRule="auto"/>
    </w:pPr>
    <w:rPr>
      <w:color w:val="000000" w:themeColor="text1"/>
    </w:rPr>
    <w:tblPr>
      <w:tblStyleRowBandSize w:val="1"/>
      <w:tblStyleColBandSize w:val="1"/>
      <w:tblInd w:w="0" w:type="dxa"/>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customStyle="1" w:styleId="TnnMauNhn5">
    <w:name w:val="Tô nền Màu Nhấn 5"/>
    <w:basedOn w:val="TableNormal"/>
    <w:uiPriority w:val="71"/>
    <w:semiHidden/>
    <w:unhideWhenUsed/>
    <w:pPr>
      <w:spacing w:after="0" w:line="240" w:lineRule="auto"/>
    </w:pPr>
    <w:rPr>
      <w:color w:val="000000" w:themeColor="text1"/>
    </w:rPr>
    <w:tblPr>
      <w:tblStyleRowBandSize w:val="1"/>
      <w:tblStyleColBandSize w:val="1"/>
      <w:tblInd w:w="0" w:type="dxa"/>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customStyle="1" w:styleId="TnnMauNhn6">
    <w:name w:val="Tô nền Màu Nhấn 6"/>
    <w:basedOn w:val="TableNormal"/>
    <w:uiPriority w:val="71"/>
    <w:semiHidden/>
    <w:unhideWhenUsed/>
    <w:pPr>
      <w:spacing w:after="0" w:line="240" w:lineRule="auto"/>
    </w:pPr>
    <w:rPr>
      <w:color w:val="000000" w:themeColor="text1"/>
    </w:rPr>
    <w:tblPr>
      <w:tblStyleRowBandSize w:val="1"/>
      <w:tblStyleColBandSize w:val="1"/>
      <w:tblInd w:w="0" w:type="dxa"/>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customStyle="1" w:styleId="thamchiuchugiai">
    <w:name w:val="tham chiếu chú giải"/>
    <w:basedOn w:val="DefaultParagraphFont"/>
    <w:uiPriority w:val="99"/>
    <w:semiHidden/>
    <w:unhideWhenUsed/>
    <w:rPr>
      <w:sz w:val="16"/>
      <w:szCs w:val="16"/>
    </w:rPr>
  </w:style>
  <w:style w:type="paragraph" w:customStyle="1" w:styleId="vnbanchugiai">
    <w:name w:val="văn bản chú giải"/>
    <w:basedOn w:val="Normal"/>
    <w:link w:val="KytVnbanChuthich"/>
    <w:uiPriority w:val="99"/>
    <w:semiHidden/>
    <w:unhideWhenUsed/>
    <w:pPr>
      <w:spacing w:line="240" w:lineRule="auto"/>
    </w:pPr>
    <w:rPr>
      <w:sz w:val="20"/>
      <w:szCs w:val="20"/>
    </w:rPr>
  </w:style>
  <w:style w:type="character" w:customStyle="1" w:styleId="KytVnbanChuthich">
    <w:name w:val="Ký tự Văn bản Chú thích"/>
    <w:basedOn w:val="DefaultParagraphFont"/>
    <w:link w:val="vnbanchugiai"/>
    <w:uiPriority w:val="99"/>
    <w:semiHidden/>
    <w:rPr>
      <w:sz w:val="20"/>
      <w:szCs w:val="20"/>
    </w:rPr>
  </w:style>
  <w:style w:type="paragraph" w:customStyle="1" w:styleId="chuchugiai">
    <w:name w:val="chủ đề chú giải"/>
    <w:basedOn w:val="vnbanchugiai"/>
    <w:next w:val="vnbanchugiai"/>
    <w:link w:val="KytChuChuthich"/>
    <w:uiPriority w:val="99"/>
    <w:semiHidden/>
    <w:unhideWhenUsed/>
    <w:rPr>
      <w:b/>
      <w:bCs/>
    </w:rPr>
  </w:style>
  <w:style w:type="character" w:customStyle="1" w:styleId="KytChuChuthich">
    <w:name w:val="Ký tự Chủ đề Chú thích"/>
    <w:basedOn w:val="KytVnbanChuthich"/>
    <w:link w:val="chuchugiai"/>
    <w:uiPriority w:val="99"/>
    <w:semiHidden/>
    <w:rPr>
      <w:b/>
      <w:bCs/>
      <w:sz w:val="20"/>
      <w:szCs w:val="20"/>
    </w:rPr>
  </w:style>
  <w:style w:type="table" w:customStyle="1" w:styleId="DanhsachTi">
    <w:name w:val="Danh sách Tối"/>
    <w:basedOn w:val="TableNorma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nhsachTiNhn1">
    <w:name w:val="Danh sách Tối Nhấn 1"/>
    <w:basedOn w:val="TableNorma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customStyle="1" w:styleId="DanhsachTiNhn2">
    <w:name w:val="Danh sách Tối Nhấn 2"/>
    <w:basedOn w:val="TableNorma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customStyle="1" w:styleId="DanhsachTiNhn3">
    <w:name w:val="Danh sách Tối Nhấn 3"/>
    <w:basedOn w:val="TableNorma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customStyle="1" w:styleId="DanhsachTiNhn4">
    <w:name w:val="Danh sách Tối Nhấn 4"/>
    <w:basedOn w:val="TableNorma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customStyle="1" w:styleId="DanhsachTiNhn5">
    <w:name w:val="Danh sách Tối Nhấn 5"/>
    <w:basedOn w:val="TableNorma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customStyle="1" w:styleId="DanhsachTiNhn6">
    <w:name w:val="Danh sách Tối Nhấn 6"/>
    <w:basedOn w:val="TableNorma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customStyle="1" w:styleId="Ngay">
    <w:name w:val="Ngày"/>
    <w:basedOn w:val="Normal"/>
    <w:next w:val="Normal"/>
    <w:link w:val="KytNgay"/>
    <w:uiPriority w:val="99"/>
    <w:semiHidden/>
    <w:unhideWhenUsed/>
  </w:style>
  <w:style w:type="character" w:customStyle="1" w:styleId="KytNgay">
    <w:name w:val="Ký tự Ngày"/>
    <w:basedOn w:val="DefaultParagraphFont"/>
    <w:link w:val="Ngay"/>
    <w:uiPriority w:val="99"/>
    <w:semiHidden/>
  </w:style>
  <w:style w:type="paragraph" w:customStyle="1" w:styleId="BanTailiu">
    <w:name w:val="Bản đồ Tài liệu"/>
    <w:basedOn w:val="Normal"/>
    <w:link w:val="KytBanTailiu"/>
    <w:uiPriority w:val="99"/>
    <w:semiHidden/>
    <w:unhideWhenUsed/>
    <w:pPr>
      <w:spacing w:after="0" w:line="240" w:lineRule="auto"/>
    </w:pPr>
    <w:rPr>
      <w:rFonts w:ascii="Segoe UI" w:hAnsi="Segoe UI" w:cs="Segoe UI"/>
      <w:sz w:val="16"/>
      <w:szCs w:val="16"/>
    </w:rPr>
  </w:style>
  <w:style w:type="character" w:customStyle="1" w:styleId="KytBanTailiu">
    <w:name w:val="Ký tự Bản đồ Tài liệu"/>
    <w:basedOn w:val="DefaultParagraphFont"/>
    <w:link w:val="BanTailiu"/>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customStyle="1" w:styleId="thamchiuchuthichcui">
    <w:name w:val="tham chiếu chú thích cuối"/>
    <w:basedOn w:val="DefaultParagraphFont"/>
    <w:uiPriority w:val="99"/>
    <w:semiHidden/>
    <w:unhideWhenUsed/>
    <w:rPr>
      <w:vertAlign w:val="superscript"/>
    </w:rPr>
  </w:style>
  <w:style w:type="paragraph" w:customStyle="1" w:styleId="vnbanchuthichcui">
    <w:name w:val="văn bản chú thích cuối"/>
    <w:basedOn w:val="Normal"/>
    <w:link w:val="KytVnbanChuthichCui"/>
    <w:uiPriority w:val="99"/>
    <w:semiHidden/>
    <w:unhideWhenUsed/>
    <w:pPr>
      <w:spacing w:after="0" w:line="240" w:lineRule="auto"/>
    </w:pPr>
    <w:rPr>
      <w:sz w:val="20"/>
      <w:szCs w:val="20"/>
    </w:rPr>
  </w:style>
  <w:style w:type="character" w:customStyle="1" w:styleId="KytVnbanChuthichCui">
    <w:name w:val="Ký tự Văn bản Chú thích Cuối"/>
    <w:basedOn w:val="DefaultParagraphFont"/>
    <w:link w:val="vnbanchuthichcui"/>
    <w:uiPriority w:val="99"/>
    <w:semiHidden/>
    <w:rPr>
      <w:sz w:val="20"/>
      <w:szCs w:val="20"/>
    </w:rPr>
  </w:style>
  <w:style w:type="paragraph" w:customStyle="1" w:styleId="iachiphongbi">
    <w:name w:val="địa chỉ phong bì"/>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customStyle="1" w:styleId="phongbihiap">
    <w:name w:val="phong bì hồi đáp"/>
    <w:basedOn w:val="Normal"/>
    <w:uiPriority w:val="99"/>
    <w:semiHidden/>
    <w:unhideWhenUsed/>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Pr>
      <w:color w:val="B26B02" w:themeColor="followedHyperlink"/>
      <w:u w:val="single"/>
    </w:rPr>
  </w:style>
  <w:style w:type="character" w:customStyle="1" w:styleId="thamchiuccchu">
    <w:name w:val="tham chiếu cước chú"/>
    <w:basedOn w:val="DefaultParagraphFont"/>
    <w:uiPriority w:val="99"/>
    <w:semiHidden/>
    <w:unhideWhenUsed/>
    <w:rPr>
      <w:vertAlign w:val="superscript"/>
    </w:rPr>
  </w:style>
  <w:style w:type="paragraph" w:customStyle="1" w:styleId="vnbanccchu">
    <w:name w:val="văn bản cước chú"/>
    <w:basedOn w:val="Normal"/>
    <w:link w:val="KytVnbanCcchu"/>
    <w:uiPriority w:val="99"/>
    <w:semiHidden/>
    <w:unhideWhenUsed/>
    <w:pPr>
      <w:spacing w:after="0" w:line="240" w:lineRule="auto"/>
    </w:pPr>
    <w:rPr>
      <w:sz w:val="20"/>
      <w:szCs w:val="20"/>
    </w:rPr>
  </w:style>
  <w:style w:type="character" w:customStyle="1" w:styleId="KytVnbanCcchu">
    <w:name w:val="Ký tự Văn bản Cước chú"/>
    <w:basedOn w:val="DefaultParagraphFont"/>
    <w:link w:val="vnbanccchu"/>
    <w:uiPriority w:val="99"/>
    <w:semiHidden/>
    <w:rPr>
      <w:sz w:val="20"/>
      <w:szCs w:val="20"/>
    </w:rPr>
  </w:style>
  <w:style w:type="table" w:customStyle="1" w:styleId="BangLi1Sang">
    <w:name w:val="Bảng Lưới 1 Sáng"/>
    <w:basedOn w:val="TableNormal"/>
    <w:uiPriority w:val="4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BangLi1SangNhn1">
    <w:name w:val="Bảng Lưới 1 Sáng Nhấn 1"/>
    <w:basedOn w:val="TableNormal"/>
    <w:uiPriority w:val="46"/>
    <w:pPr>
      <w:spacing w:after="0" w:line="240" w:lineRule="auto"/>
    </w:pPr>
    <w:tblPr>
      <w:tblStyleRowBandSize w:val="1"/>
      <w:tblStyleColBandSize w:val="1"/>
      <w:tblInd w:w="0" w:type="dxa"/>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CellMar>
        <w:top w:w="0" w:type="dxa"/>
        <w:left w:w="108" w:type="dxa"/>
        <w:bottom w:w="0" w:type="dxa"/>
        <w:right w:w="108" w:type="dxa"/>
      </w:tblCellMar>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customStyle="1" w:styleId="BangLi1SangNhn2">
    <w:name w:val="Bảng Lưới 1 Sáng Nhấn 2"/>
    <w:basedOn w:val="TableNormal"/>
    <w:uiPriority w:val="46"/>
    <w:pPr>
      <w:spacing w:after="0" w:line="240" w:lineRule="auto"/>
    </w:pPr>
    <w:tblPr>
      <w:tblStyleRowBandSize w:val="1"/>
      <w:tblStyleColBandSize w:val="1"/>
      <w:tblInd w:w="0" w:type="dxa"/>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CellMar>
        <w:top w:w="0" w:type="dxa"/>
        <w:left w:w="108" w:type="dxa"/>
        <w:bottom w:w="0" w:type="dxa"/>
        <w:right w:w="108" w:type="dxa"/>
      </w:tblCellMar>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customStyle="1" w:styleId="BangLi1SangNhn3">
    <w:name w:val="Bảng Lưới 1 Sáng Nhấn 3"/>
    <w:basedOn w:val="TableNormal"/>
    <w:uiPriority w:val="46"/>
    <w:pPr>
      <w:spacing w:after="0" w:line="240" w:lineRule="auto"/>
    </w:pPr>
    <w:tblPr>
      <w:tblStyleRowBandSize w:val="1"/>
      <w:tblStyleColBandSize w:val="1"/>
      <w:tblInd w:w="0" w:type="dxa"/>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CellMar>
        <w:top w:w="0" w:type="dxa"/>
        <w:left w:w="108" w:type="dxa"/>
        <w:bottom w:w="0" w:type="dxa"/>
        <w:right w:w="108" w:type="dxa"/>
      </w:tblCellMar>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customStyle="1" w:styleId="BangLi1SangNhn4">
    <w:name w:val="Bảng Lưới 1 Sáng Nhấn 4"/>
    <w:basedOn w:val="TableNormal"/>
    <w:uiPriority w:val="46"/>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customStyle="1" w:styleId="BangLi1SangNhn5">
    <w:name w:val="Bảng Lưới 1 Sáng Nhấn 5"/>
    <w:basedOn w:val="TableNormal"/>
    <w:uiPriority w:val="46"/>
    <w:pPr>
      <w:spacing w:after="0" w:line="240" w:lineRule="auto"/>
    </w:pPr>
    <w:tblPr>
      <w:tblStyleRowBandSize w:val="1"/>
      <w:tblStyleColBandSize w:val="1"/>
      <w:tblInd w:w="0" w:type="dxa"/>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CellMar>
        <w:top w:w="0" w:type="dxa"/>
        <w:left w:w="108" w:type="dxa"/>
        <w:bottom w:w="0" w:type="dxa"/>
        <w:right w:w="108" w:type="dxa"/>
      </w:tblCellMar>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customStyle="1" w:styleId="BangLi1SangNhn6">
    <w:name w:val="Bảng Lưới 1 Sáng Nhấn 6"/>
    <w:basedOn w:val="TableNormal"/>
    <w:uiPriority w:val="46"/>
    <w:pPr>
      <w:spacing w:after="0" w:line="240" w:lineRule="auto"/>
    </w:pPr>
    <w:tblPr>
      <w:tblStyleRowBandSize w:val="1"/>
      <w:tblStyleColBandSize w:val="1"/>
      <w:tblInd w:w="0" w:type="dxa"/>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CellMar>
        <w:top w:w="0" w:type="dxa"/>
        <w:left w:w="108" w:type="dxa"/>
        <w:bottom w:w="0" w:type="dxa"/>
        <w:right w:w="108" w:type="dxa"/>
      </w:tblCellMar>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customStyle="1" w:styleId="BangLi2">
    <w:name w:val="Bảng Lưới 2"/>
    <w:basedOn w:val="TableNormal"/>
    <w:uiPriority w:val="4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ngLi2Nhn1">
    <w:name w:val="Bảng Lưới 2 Nhấn 1"/>
    <w:basedOn w:val="TableNormal"/>
    <w:uiPriority w:val="47"/>
    <w:pPr>
      <w:spacing w:after="0" w:line="240" w:lineRule="auto"/>
    </w:pPr>
    <w:tblPr>
      <w:tblStyleRowBandSize w:val="1"/>
      <w:tblStyleColBandSize w:val="1"/>
      <w:tblInd w:w="0" w:type="dxa"/>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CellMar>
        <w:top w:w="0" w:type="dxa"/>
        <w:left w:w="108" w:type="dxa"/>
        <w:bottom w:w="0" w:type="dxa"/>
        <w:right w:w="108" w:type="dxa"/>
      </w:tblCellMar>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BangLi2Nhn2">
    <w:name w:val="Bảng Lưới 2 Nhấn 2"/>
    <w:basedOn w:val="TableNormal"/>
    <w:uiPriority w:val="47"/>
    <w:pPr>
      <w:spacing w:after="0" w:line="240" w:lineRule="auto"/>
    </w:pPr>
    <w:tblPr>
      <w:tblStyleRowBandSize w:val="1"/>
      <w:tblStyleColBandSize w:val="1"/>
      <w:tblInd w:w="0" w:type="dxa"/>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CellMar>
        <w:top w:w="0" w:type="dxa"/>
        <w:left w:w="108" w:type="dxa"/>
        <w:bottom w:w="0" w:type="dxa"/>
        <w:right w:w="108" w:type="dxa"/>
      </w:tblCellMar>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BangLi2Nhn3">
    <w:name w:val="Bảng Lưới 2 Nhấn 3"/>
    <w:basedOn w:val="TableNormal"/>
    <w:uiPriority w:val="47"/>
    <w:pPr>
      <w:spacing w:after="0" w:line="240" w:lineRule="auto"/>
    </w:pPr>
    <w:tblPr>
      <w:tblStyleRowBandSize w:val="1"/>
      <w:tblStyleColBandSize w:val="1"/>
      <w:tblInd w:w="0" w:type="dxa"/>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CellMar>
        <w:top w:w="0" w:type="dxa"/>
        <w:left w:w="108" w:type="dxa"/>
        <w:bottom w:w="0" w:type="dxa"/>
        <w:right w:w="108" w:type="dxa"/>
      </w:tblCellMar>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BangLi2Nhn4">
    <w:name w:val="Bảng Lưới 2 Nhấn 4"/>
    <w:basedOn w:val="TableNormal"/>
    <w:uiPriority w:val="47"/>
    <w:pPr>
      <w:spacing w:after="0" w:line="240" w:lineRule="auto"/>
    </w:pPr>
    <w:tblPr>
      <w:tblStyleRowBandSize w:val="1"/>
      <w:tblStyleColBandSize w:val="1"/>
      <w:tblInd w:w="0" w:type="dxa"/>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CellMar>
        <w:top w:w="0" w:type="dxa"/>
        <w:left w:w="108" w:type="dxa"/>
        <w:bottom w:w="0" w:type="dxa"/>
        <w:right w:w="108" w:type="dxa"/>
      </w:tblCellMar>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BangLi2Nhn5">
    <w:name w:val="Bảng Lưới 2 Nhấn 5"/>
    <w:basedOn w:val="TableNormal"/>
    <w:uiPriority w:val="47"/>
    <w:pPr>
      <w:spacing w:after="0" w:line="240" w:lineRule="auto"/>
    </w:pPr>
    <w:tblPr>
      <w:tblStyleRowBandSize w:val="1"/>
      <w:tblStyleColBandSize w:val="1"/>
      <w:tblInd w:w="0" w:type="dxa"/>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CellMar>
        <w:top w:w="0" w:type="dxa"/>
        <w:left w:w="108" w:type="dxa"/>
        <w:bottom w:w="0" w:type="dxa"/>
        <w:right w:w="108" w:type="dxa"/>
      </w:tblCellMar>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BangLi2Nhn6">
    <w:name w:val="Bảng Lưới 2 Nhấn 6"/>
    <w:basedOn w:val="TableNormal"/>
    <w:uiPriority w:val="47"/>
    <w:pPr>
      <w:spacing w:after="0" w:line="240" w:lineRule="auto"/>
    </w:pPr>
    <w:tblPr>
      <w:tblStyleRowBandSize w:val="1"/>
      <w:tblStyleColBandSize w:val="1"/>
      <w:tblInd w:w="0" w:type="dxa"/>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CellMar>
        <w:top w:w="0" w:type="dxa"/>
        <w:left w:w="108" w:type="dxa"/>
        <w:bottom w:w="0" w:type="dxa"/>
        <w:right w:w="108" w:type="dxa"/>
      </w:tblCellMar>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BangLi3">
    <w:name w:val="Bảng Lưới 3"/>
    <w:basedOn w:val="TableNormal"/>
    <w:uiPriority w:val="4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BangLi3Nhn1">
    <w:name w:val="Bảng Lưới 3 Nhấn 1"/>
    <w:basedOn w:val="TableNormal"/>
    <w:uiPriority w:val="48"/>
    <w:pPr>
      <w:spacing w:after="0" w:line="240" w:lineRule="auto"/>
    </w:pPr>
    <w:tblPr>
      <w:tblStyleRowBandSize w:val="1"/>
      <w:tblStyleColBandSize w:val="1"/>
      <w:tblInd w:w="0" w:type="dxa"/>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customStyle="1" w:styleId="BangLi3Nhn2">
    <w:name w:val="Bảng Lưới 3 Nhấn 2"/>
    <w:basedOn w:val="TableNormal"/>
    <w:uiPriority w:val="48"/>
    <w:pPr>
      <w:spacing w:after="0" w:line="240" w:lineRule="auto"/>
    </w:pPr>
    <w:tblPr>
      <w:tblStyleRowBandSize w:val="1"/>
      <w:tblStyleColBandSize w:val="1"/>
      <w:tblInd w:w="0" w:type="dxa"/>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customStyle="1" w:styleId="BangLi3Nhn3">
    <w:name w:val="Bảng Lưới 3 Nhấn 3"/>
    <w:basedOn w:val="TableNormal"/>
    <w:uiPriority w:val="48"/>
    <w:pPr>
      <w:spacing w:after="0" w:line="240" w:lineRule="auto"/>
    </w:pPr>
    <w:tblPr>
      <w:tblStyleRowBandSize w:val="1"/>
      <w:tblStyleColBandSize w:val="1"/>
      <w:tblInd w:w="0" w:type="dxa"/>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customStyle="1" w:styleId="BangLi3Nhn4">
    <w:name w:val="Bảng Lưới 3 Nhấn 4"/>
    <w:basedOn w:val="TableNormal"/>
    <w:uiPriority w:val="48"/>
    <w:pPr>
      <w:spacing w:after="0" w:line="240" w:lineRule="auto"/>
    </w:pPr>
    <w:tblPr>
      <w:tblStyleRowBandSize w:val="1"/>
      <w:tblStyleColBandSize w:val="1"/>
      <w:tblInd w:w="0" w:type="dxa"/>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customStyle="1" w:styleId="BangLi3Nhn5">
    <w:name w:val="Bảng Lưới 3 Nhấn 5"/>
    <w:basedOn w:val="TableNormal"/>
    <w:uiPriority w:val="48"/>
    <w:pPr>
      <w:spacing w:after="0" w:line="240" w:lineRule="auto"/>
    </w:pPr>
    <w:tblPr>
      <w:tblStyleRowBandSize w:val="1"/>
      <w:tblStyleColBandSize w:val="1"/>
      <w:tblInd w:w="0" w:type="dxa"/>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customStyle="1" w:styleId="BangLi3Nhn6">
    <w:name w:val="Bảng Lưới 3 Nhấn 6"/>
    <w:basedOn w:val="TableNormal"/>
    <w:uiPriority w:val="48"/>
    <w:pPr>
      <w:spacing w:after="0" w:line="240" w:lineRule="auto"/>
    </w:pPr>
    <w:tblPr>
      <w:tblStyleRowBandSize w:val="1"/>
      <w:tblStyleColBandSize w:val="1"/>
      <w:tblInd w:w="0" w:type="dxa"/>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customStyle="1" w:styleId="BangLi4">
    <w:name w:val="Bảng Lưới 4"/>
    <w:basedOn w:val="TableNormal"/>
    <w:uiPriority w:val="4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ngLi4Nhn1">
    <w:name w:val="Bảng Lưới 4 Nhấn 1"/>
    <w:basedOn w:val="TableNormal"/>
    <w:uiPriority w:val="49"/>
    <w:pPr>
      <w:spacing w:after="0" w:line="240" w:lineRule="auto"/>
    </w:pPr>
    <w:tblPr>
      <w:tblStyleRowBandSize w:val="1"/>
      <w:tblStyleColBandSize w:val="1"/>
      <w:tblInd w:w="0" w:type="dxa"/>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BangLi4Nhn2">
    <w:name w:val="Bảng Lưới 4 Nhấn 2"/>
    <w:basedOn w:val="TableNormal"/>
    <w:uiPriority w:val="49"/>
    <w:pPr>
      <w:spacing w:after="0" w:line="240" w:lineRule="auto"/>
    </w:pPr>
    <w:tblPr>
      <w:tblStyleRowBandSize w:val="1"/>
      <w:tblStyleColBandSize w:val="1"/>
      <w:tblInd w:w="0" w:type="dxa"/>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BangLi4Nhn3">
    <w:name w:val="Bảng Lưới 4 Nhấn 3"/>
    <w:basedOn w:val="TableNormal"/>
    <w:uiPriority w:val="49"/>
    <w:pPr>
      <w:spacing w:after="0" w:line="240" w:lineRule="auto"/>
    </w:pPr>
    <w:tblPr>
      <w:tblStyleRowBandSize w:val="1"/>
      <w:tblStyleColBandSize w:val="1"/>
      <w:tblInd w:w="0" w:type="dxa"/>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BangLi4Nhn4">
    <w:name w:val="Bảng Lưới 4 Nhấn 4"/>
    <w:basedOn w:val="TableNormal"/>
    <w:uiPriority w:val="49"/>
    <w:pPr>
      <w:spacing w:after="0" w:line="240" w:lineRule="auto"/>
    </w:pPr>
    <w:tblPr>
      <w:tblStyleRowBandSize w:val="1"/>
      <w:tblStyleColBandSize w:val="1"/>
      <w:tblInd w:w="0" w:type="dxa"/>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BangLi4Nhn5">
    <w:name w:val="Bảng Lưới 4 Nhấn 5"/>
    <w:basedOn w:val="TableNormal"/>
    <w:uiPriority w:val="49"/>
    <w:pPr>
      <w:spacing w:after="0" w:line="240" w:lineRule="auto"/>
    </w:pPr>
    <w:tblPr>
      <w:tblStyleRowBandSize w:val="1"/>
      <w:tblStyleColBandSize w:val="1"/>
      <w:tblInd w:w="0" w:type="dxa"/>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BangLi4Nhn6">
    <w:name w:val="Bảng Lưới 4 Nhấn 6"/>
    <w:basedOn w:val="TableNormal"/>
    <w:uiPriority w:val="49"/>
    <w:pPr>
      <w:spacing w:after="0" w:line="240" w:lineRule="auto"/>
    </w:pPr>
    <w:tblPr>
      <w:tblStyleRowBandSize w:val="1"/>
      <w:tblStyleColBandSize w:val="1"/>
      <w:tblInd w:w="0" w:type="dxa"/>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BangLi5Ti">
    <w:name w:val="Bảng Lưới 5 Tối"/>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BangLi5TiNhn1">
    <w:name w:val="Bảng Lưới 5 Tối Nhấn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customStyle="1" w:styleId="BangLi5TiNhn2">
    <w:name w:val="Bảng Lưới 5 Tối Nhấn 2"/>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customStyle="1" w:styleId="BangLi5TiNhn3">
    <w:name w:val="Bảng Lưới 5 Tối Nhấn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customStyle="1" w:styleId="BangLi5TiNhn4">
    <w:name w:val="Bảng Lưới 5 Tối Nhấn 4"/>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customStyle="1" w:styleId="BangLi5TiNhn5">
    <w:name w:val="Bảng Lưới 5 Tối Nhấn 5"/>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customStyle="1" w:styleId="BangLi5TiNhn6">
    <w:name w:val="Bảng Lưới 5 Tối Nhấn 6"/>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customStyle="1" w:styleId="BangLi6Mausc">
    <w:name w:val="Bảng Lưới 6 Màu sắc"/>
    <w:basedOn w:val="TableNormal"/>
    <w:uiPriority w:val="51"/>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ngLi6MauscNhn1">
    <w:name w:val="Bảng Lưới 6 Màu sắc Nhấn 1"/>
    <w:basedOn w:val="TableNormal"/>
    <w:uiPriority w:val="51"/>
    <w:pPr>
      <w:spacing w:after="0" w:line="240" w:lineRule="auto"/>
    </w:pPr>
    <w:rPr>
      <w:color w:val="B35E06" w:themeColor="accent1" w:themeShade="BF"/>
    </w:rPr>
    <w:tblPr>
      <w:tblStyleRowBandSize w:val="1"/>
      <w:tblStyleColBandSize w:val="1"/>
      <w:tblInd w:w="0" w:type="dxa"/>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CellMar>
        <w:top w:w="0" w:type="dxa"/>
        <w:left w:w="108" w:type="dxa"/>
        <w:bottom w:w="0" w:type="dxa"/>
        <w:right w:w="108" w:type="dxa"/>
      </w:tblCellMar>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BangLi6MauscNhn2">
    <w:name w:val="Bảng Lưới 6 Màu sắc Nhấn 2"/>
    <w:basedOn w:val="TableNormal"/>
    <w:uiPriority w:val="51"/>
    <w:pPr>
      <w:spacing w:after="0" w:line="240" w:lineRule="auto"/>
    </w:pPr>
    <w:rPr>
      <w:color w:val="761E28" w:themeColor="accent2" w:themeShade="BF"/>
    </w:rPr>
    <w:tblPr>
      <w:tblStyleRowBandSize w:val="1"/>
      <w:tblStyleColBandSize w:val="1"/>
      <w:tblInd w:w="0" w:type="dxa"/>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CellMar>
        <w:top w:w="0" w:type="dxa"/>
        <w:left w:w="108" w:type="dxa"/>
        <w:bottom w:w="0" w:type="dxa"/>
        <w:right w:w="108" w:type="dxa"/>
      </w:tblCellMar>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BangLi6MauscNhn3">
    <w:name w:val="Bảng Lưới 6 Màu sắc Nhấn 3"/>
    <w:basedOn w:val="TableNormal"/>
    <w:uiPriority w:val="51"/>
    <w:pPr>
      <w:spacing w:after="0" w:line="240" w:lineRule="auto"/>
    </w:pPr>
    <w:rPr>
      <w:color w:val="14415C" w:themeColor="accent3" w:themeShade="BF"/>
    </w:rPr>
    <w:tblPr>
      <w:tblStyleRowBandSize w:val="1"/>
      <w:tblStyleColBandSize w:val="1"/>
      <w:tblInd w:w="0" w:type="dxa"/>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CellMar>
        <w:top w:w="0" w:type="dxa"/>
        <w:left w:w="108" w:type="dxa"/>
        <w:bottom w:w="0" w:type="dxa"/>
        <w:right w:w="108" w:type="dxa"/>
      </w:tblCellMar>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BangLi6MauscNhn4">
    <w:name w:val="Bảng Lưới 6 Màu sắc Nhấn 4"/>
    <w:basedOn w:val="TableNormal"/>
    <w:uiPriority w:val="51"/>
    <w:pPr>
      <w:spacing w:after="0" w:line="240" w:lineRule="auto"/>
    </w:pPr>
    <w:rPr>
      <w:color w:val="3A6331" w:themeColor="accent4" w:themeShade="BF"/>
    </w:rPr>
    <w:tblPr>
      <w:tblStyleRowBandSize w:val="1"/>
      <w:tblStyleColBandSize w:val="1"/>
      <w:tblInd w:w="0" w:type="dxa"/>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BangLi6MauscNhn5">
    <w:name w:val="Bảng Lưới 6 Màu sắc Nhấn 5"/>
    <w:basedOn w:val="TableNormal"/>
    <w:uiPriority w:val="51"/>
    <w:pPr>
      <w:spacing w:after="0" w:line="240" w:lineRule="auto"/>
    </w:pPr>
    <w:rPr>
      <w:color w:val="473659" w:themeColor="accent5" w:themeShade="BF"/>
    </w:rPr>
    <w:tblPr>
      <w:tblStyleRowBandSize w:val="1"/>
      <w:tblStyleColBandSize w:val="1"/>
      <w:tblInd w:w="0" w:type="dxa"/>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CellMar>
        <w:top w:w="0" w:type="dxa"/>
        <w:left w:w="108" w:type="dxa"/>
        <w:bottom w:w="0" w:type="dxa"/>
        <w:right w:w="108" w:type="dxa"/>
      </w:tblCellMar>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BangLi6MauscNhn6">
    <w:name w:val="Bảng Lưới 6 Màu sắc Nhấn 6"/>
    <w:basedOn w:val="TableNormal"/>
    <w:uiPriority w:val="51"/>
    <w:pPr>
      <w:spacing w:after="0" w:line="240" w:lineRule="auto"/>
    </w:pPr>
    <w:rPr>
      <w:color w:val="997339" w:themeColor="accent6" w:themeShade="BF"/>
    </w:rPr>
    <w:tblPr>
      <w:tblStyleRowBandSize w:val="1"/>
      <w:tblStyleColBandSize w:val="1"/>
      <w:tblInd w:w="0" w:type="dxa"/>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CellMar>
        <w:top w:w="0" w:type="dxa"/>
        <w:left w:w="108" w:type="dxa"/>
        <w:bottom w:w="0" w:type="dxa"/>
        <w:right w:w="108" w:type="dxa"/>
      </w:tblCellMar>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BangLi7Mausc">
    <w:name w:val="Bảng Lưới 7 Màu sắc"/>
    <w:basedOn w:val="TableNormal"/>
    <w:uiPriority w:val="5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BangLi7MauscNhn1">
    <w:name w:val="Bảng Lưới 7 Màu sắc Nhấn 1"/>
    <w:basedOn w:val="TableNormal"/>
    <w:uiPriority w:val="52"/>
    <w:pPr>
      <w:spacing w:after="0" w:line="240" w:lineRule="auto"/>
    </w:pPr>
    <w:rPr>
      <w:color w:val="B35E06" w:themeColor="accent1" w:themeShade="BF"/>
    </w:rPr>
    <w:tblPr>
      <w:tblStyleRowBandSize w:val="1"/>
      <w:tblStyleColBandSize w:val="1"/>
      <w:tblInd w:w="0" w:type="dxa"/>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customStyle="1" w:styleId="BangLi7MauscNhn2">
    <w:name w:val="Bảng Lưới 7 Màu sắc Nhấn 2"/>
    <w:basedOn w:val="TableNormal"/>
    <w:uiPriority w:val="52"/>
    <w:pPr>
      <w:spacing w:after="0" w:line="240" w:lineRule="auto"/>
    </w:pPr>
    <w:rPr>
      <w:color w:val="761E28" w:themeColor="accent2" w:themeShade="BF"/>
    </w:rPr>
    <w:tblPr>
      <w:tblStyleRowBandSize w:val="1"/>
      <w:tblStyleColBandSize w:val="1"/>
      <w:tblInd w:w="0" w:type="dxa"/>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customStyle="1" w:styleId="BangLi7MauscNhn3">
    <w:name w:val="Bảng Lưới 7 Màu sắc Nhấn 3"/>
    <w:basedOn w:val="TableNormal"/>
    <w:uiPriority w:val="52"/>
    <w:pPr>
      <w:spacing w:after="0" w:line="240" w:lineRule="auto"/>
    </w:pPr>
    <w:rPr>
      <w:color w:val="14415C" w:themeColor="accent3" w:themeShade="BF"/>
    </w:rPr>
    <w:tblPr>
      <w:tblStyleRowBandSize w:val="1"/>
      <w:tblStyleColBandSize w:val="1"/>
      <w:tblInd w:w="0" w:type="dxa"/>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customStyle="1" w:styleId="BangLi7MauscNhn4">
    <w:name w:val="Bảng Lưới 7 Màu sắc Nhấn 4"/>
    <w:basedOn w:val="TableNormal"/>
    <w:uiPriority w:val="52"/>
    <w:pPr>
      <w:spacing w:after="0" w:line="240" w:lineRule="auto"/>
    </w:pPr>
    <w:rPr>
      <w:color w:val="3A6331" w:themeColor="accent4" w:themeShade="BF"/>
    </w:rPr>
    <w:tblPr>
      <w:tblStyleRowBandSize w:val="1"/>
      <w:tblStyleColBandSize w:val="1"/>
      <w:tblInd w:w="0" w:type="dxa"/>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customStyle="1" w:styleId="BangLi7MauscNhn5">
    <w:name w:val="Bảng Lưới 7 Màu sắc Nhấn 5"/>
    <w:basedOn w:val="TableNormal"/>
    <w:uiPriority w:val="52"/>
    <w:pPr>
      <w:spacing w:after="0" w:line="240" w:lineRule="auto"/>
    </w:pPr>
    <w:rPr>
      <w:color w:val="473659" w:themeColor="accent5" w:themeShade="BF"/>
    </w:rPr>
    <w:tblPr>
      <w:tblStyleRowBandSize w:val="1"/>
      <w:tblStyleColBandSize w:val="1"/>
      <w:tblInd w:w="0" w:type="dxa"/>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customStyle="1" w:styleId="BangLi7MauscNhn6">
    <w:name w:val="Bảng Lưới 7 Màu sắc Nhấn 6"/>
    <w:basedOn w:val="TableNormal"/>
    <w:uiPriority w:val="52"/>
    <w:pPr>
      <w:spacing w:after="0" w:line="240" w:lineRule="auto"/>
    </w:pPr>
    <w:rPr>
      <w:color w:val="997339" w:themeColor="accent6" w:themeShade="BF"/>
    </w:rPr>
    <w:tblPr>
      <w:tblStyleRowBandSize w:val="1"/>
      <w:tblStyleColBandSize w:val="1"/>
      <w:tblInd w:w="0" w:type="dxa"/>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CumtvitttHTML">
    <w:name w:val="Cụm từ viết tắt HTML"/>
    <w:basedOn w:val="DefaultParagraphFont"/>
    <w:uiPriority w:val="99"/>
    <w:semiHidden/>
    <w:unhideWhenUsed/>
  </w:style>
  <w:style w:type="paragraph" w:customStyle="1" w:styleId="iachiHTML">
    <w:name w:val="Đia chỉ HTML"/>
    <w:basedOn w:val="Normal"/>
    <w:link w:val="KytiachiHTML"/>
    <w:uiPriority w:val="99"/>
    <w:semiHidden/>
    <w:unhideWhenUsed/>
    <w:pPr>
      <w:spacing w:after="0" w:line="240" w:lineRule="auto"/>
    </w:pPr>
    <w:rPr>
      <w:i/>
      <w:iCs/>
    </w:rPr>
  </w:style>
  <w:style w:type="character" w:customStyle="1" w:styleId="KytiachiHTML">
    <w:name w:val="Ký tự Địa chỉ HTML"/>
    <w:basedOn w:val="DefaultParagraphFont"/>
    <w:link w:val="iachiHTML"/>
    <w:uiPriority w:val="99"/>
    <w:semiHidden/>
    <w:rPr>
      <w:i/>
      <w:iCs/>
    </w:rPr>
  </w:style>
  <w:style w:type="character" w:customStyle="1" w:styleId="TrichdnHTML">
    <w:name w:val="Trích dẫn HTML"/>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szCs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character" w:customStyle="1" w:styleId="MuHTML">
    <w:name w:val="Mẫu HTML"/>
    <w:basedOn w:val="DefaultParagraphFont"/>
    <w:uiPriority w:val="99"/>
    <w:semiHidden/>
    <w:unhideWhenUsed/>
    <w:rPr>
      <w:rFonts w:ascii="Consolas" w:hAnsi="Consolas" w:cs="Consolas"/>
      <w:sz w:val="24"/>
      <w:szCs w:val="24"/>
    </w:rPr>
  </w:style>
  <w:style w:type="character" w:customStyle="1" w:styleId="MayanhchHTML">
    <w:name w:val="Máy đánh chữ HTML"/>
    <w:basedOn w:val="DefaultParagraphFont"/>
    <w:uiPriority w:val="99"/>
    <w:semiHidden/>
    <w:unhideWhenUsed/>
    <w:rPr>
      <w:rFonts w:ascii="Consolas" w:hAnsi="Consolas" w:cs="Consolas"/>
      <w:sz w:val="20"/>
      <w:szCs w:val="20"/>
    </w:rPr>
  </w:style>
  <w:style w:type="character" w:styleId="HTMLVariable">
    <w:name w:val="HTML Variable"/>
    <w:basedOn w:val="DefaultParagraphFont"/>
    <w:uiPriority w:val="99"/>
    <w:semiHidden/>
    <w:unhideWhenUsed/>
    <w:rPr>
      <w:i/>
      <w:iCs/>
    </w:rPr>
  </w:style>
  <w:style w:type="character" w:customStyle="1" w:styleId="Siuktni">
    <w:name w:val="Siêu kết nối"/>
    <w:basedOn w:val="DefaultParagraphFont"/>
    <w:uiPriority w:val="99"/>
    <w:semiHidden/>
    <w:unhideWhenUsed/>
    <w:rPr>
      <w:color w:val="6B9F25" w:themeColor="hyperlink"/>
      <w:u w:val="single"/>
    </w:rPr>
  </w:style>
  <w:style w:type="paragraph" w:customStyle="1" w:styleId="chimuc1">
    <w:name w:val="chỉ mục 1"/>
    <w:basedOn w:val="Normal"/>
    <w:next w:val="Normal"/>
    <w:autoRedefine/>
    <w:uiPriority w:val="99"/>
    <w:semiHidden/>
    <w:unhideWhenUsed/>
    <w:pPr>
      <w:spacing w:after="0" w:line="240" w:lineRule="auto"/>
      <w:ind w:left="220" w:hanging="220"/>
    </w:pPr>
  </w:style>
  <w:style w:type="paragraph" w:customStyle="1" w:styleId="chimuc2">
    <w:name w:val="chỉ mục 2"/>
    <w:basedOn w:val="Normal"/>
    <w:next w:val="Normal"/>
    <w:autoRedefine/>
    <w:uiPriority w:val="99"/>
    <w:semiHidden/>
    <w:unhideWhenUsed/>
    <w:pPr>
      <w:spacing w:after="0" w:line="240" w:lineRule="auto"/>
      <w:ind w:left="440" w:hanging="220"/>
    </w:pPr>
  </w:style>
  <w:style w:type="paragraph" w:customStyle="1" w:styleId="chimuc3">
    <w:name w:val="chỉ mục 3"/>
    <w:basedOn w:val="Normal"/>
    <w:next w:val="Normal"/>
    <w:autoRedefine/>
    <w:uiPriority w:val="99"/>
    <w:semiHidden/>
    <w:unhideWhenUsed/>
    <w:pPr>
      <w:spacing w:after="0" w:line="240" w:lineRule="auto"/>
      <w:ind w:left="660" w:hanging="220"/>
    </w:pPr>
  </w:style>
  <w:style w:type="paragraph" w:customStyle="1" w:styleId="chimuc4">
    <w:name w:val="chỉ mục 4"/>
    <w:basedOn w:val="Normal"/>
    <w:next w:val="Normal"/>
    <w:autoRedefine/>
    <w:uiPriority w:val="99"/>
    <w:semiHidden/>
    <w:unhideWhenUsed/>
    <w:pPr>
      <w:spacing w:after="0" w:line="240" w:lineRule="auto"/>
      <w:ind w:left="880" w:hanging="220"/>
    </w:pPr>
  </w:style>
  <w:style w:type="paragraph" w:customStyle="1" w:styleId="chimuc5">
    <w:name w:val="chỉ mục 5"/>
    <w:basedOn w:val="Normal"/>
    <w:next w:val="Normal"/>
    <w:autoRedefine/>
    <w:uiPriority w:val="99"/>
    <w:semiHidden/>
    <w:unhideWhenUsed/>
    <w:pPr>
      <w:spacing w:after="0" w:line="240" w:lineRule="auto"/>
      <w:ind w:left="1100" w:hanging="220"/>
    </w:pPr>
  </w:style>
  <w:style w:type="paragraph" w:customStyle="1" w:styleId="chimuc6">
    <w:name w:val="chỉ mục 6"/>
    <w:basedOn w:val="Normal"/>
    <w:next w:val="Normal"/>
    <w:autoRedefine/>
    <w:uiPriority w:val="99"/>
    <w:semiHidden/>
    <w:unhideWhenUsed/>
    <w:pPr>
      <w:spacing w:after="0" w:line="240" w:lineRule="auto"/>
      <w:ind w:left="1320" w:hanging="220"/>
    </w:pPr>
  </w:style>
  <w:style w:type="paragraph" w:customStyle="1" w:styleId="chimuc7">
    <w:name w:val="chỉ mục 7"/>
    <w:basedOn w:val="Normal"/>
    <w:next w:val="Normal"/>
    <w:autoRedefine/>
    <w:uiPriority w:val="99"/>
    <w:semiHidden/>
    <w:unhideWhenUsed/>
    <w:pPr>
      <w:spacing w:after="0" w:line="240" w:lineRule="auto"/>
      <w:ind w:left="1540" w:hanging="220"/>
    </w:pPr>
  </w:style>
  <w:style w:type="paragraph" w:customStyle="1" w:styleId="chimuc8">
    <w:name w:val="chỉ mục 8"/>
    <w:basedOn w:val="Normal"/>
    <w:next w:val="Normal"/>
    <w:autoRedefine/>
    <w:uiPriority w:val="99"/>
    <w:semiHidden/>
    <w:unhideWhenUsed/>
    <w:pPr>
      <w:spacing w:after="0" w:line="240" w:lineRule="auto"/>
      <w:ind w:left="1760" w:hanging="220"/>
    </w:pPr>
  </w:style>
  <w:style w:type="paragraph" w:customStyle="1" w:styleId="chimuc9">
    <w:name w:val="chỉ mục 9"/>
    <w:basedOn w:val="Normal"/>
    <w:next w:val="Normal"/>
    <w:autoRedefine/>
    <w:uiPriority w:val="99"/>
    <w:semiHidden/>
    <w:unhideWhenUsed/>
    <w:pPr>
      <w:spacing w:after="0" w:line="240" w:lineRule="auto"/>
      <w:ind w:left="1980" w:hanging="220"/>
    </w:pPr>
  </w:style>
  <w:style w:type="paragraph" w:customStyle="1" w:styleId="tiuchimuc">
    <w:name w:val="tiêu đề chỉ mục"/>
    <w:basedOn w:val="Normal"/>
    <w:next w:val="chimuc1"/>
    <w:uiPriority w:val="99"/>
    <w:semiHidden/>
    <w:unhideWhenUsed/>
    <w:rPr>
      <w:rFonts w:asciiTheme="majorHAnsi" w:eastAsiaTheme="majorEastAsia" w:hAnsiTheme="majorHAnsi" w:cstheme="majorBidi"/>
      <w:b/>
      <w:bCs/>
    </w:rPr>
  </w:style>
  <w:style w:type="table" w:customStyle="1" w:styleId="LiSang">
    <w:name w:val="Lưới Sáng"/>
    <w:basedOn w:val="TableNormal"/>
    <w:uiPriority w:val="62"/>
    <w:semiHidden/>
    <w:unhideWhenUse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SangNhn1">
    <w:name w:val="Lưới Sáng Nhấn 1"/>
    <w:basedOn w:val="TableNormal"/>
    <w:uiPriority w:val="62"/>
    <w:semiHidden/>
    <w:unhideWhenUsed/>
    <w:pPr>
      <w:spacing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customStyle="1" w:styleId="LiSangNhn2">
    <w:name w:val="Lưới Sáng Nhấn 2"/>
    <w:basedOn w:val="TableNormal"/>
    <w:uiPriority w:val="62"/>
    <w:semiHidden/>
    <w:unhideWhenUsed/>
    <w:pPr>
      <w:spacing w:after="0" w:line="240" w:lineRule="auto"/>
    </w:pPr>
    <w:tblPr>
      <w:tblStyleRowBandSize w:val="1"/>
      <w:tblStyleColBandSize w:val="1"/>
      <w:tblInd w:w="0" w:type="dxa"/>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customStyle="1" w:styleId="LiSangNhn3">
    <w:name w:val="Lưới Sáng Nhấn 3"/>
    <w:basedOn w:val="TableNormal"/>
    <w:uiPriority w:val="62"/>
    <w:semiHidden/>
    <w:unhideWhenUsed/>
    <w:pPr>
      <w:spacing w:after="0" w:line="240" w:lineRule="auto"/>
    </w:pPr>
    <w:tblPr>
      <w:tblStyleRowBandSize w:val="1"/>
      <w:tblStyleColBandSize w:val="1"/>
      <w:tblInd w:w="0" w:type="dxa"/>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customStyle="1" w:styleId="LiSangNhn4">
    <w:name w:val="Lưới Sáng Nhấn 4"/>
    <w:basedOn w:val="TableNormal"/>
    <w:uiPriority w:val="62"/>
    <w:semiHidden/>
    <w:unhideWhenUsed/>
    <w:pPr>
      <w:spacing w:after="0" w:line="240" w:lineRule="auto"/>
    </w:pPr>
    <w:tblPr>
      <w:tblStyleRowBandSize w:val="1"/>
      <w:tblStyleColBandSize w:val="1"/>
      <w:tblInd w:w="0" w:type="dxa"/>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customStyle="1" w:styleId="LiSangNhn5">
    <w:name w:val="Lưới Sáng Nhấn 5"/>
    <w:basedOn w:val="TableNormal"/>
    <w:uiPriority w:val="62"/>
    <w:semiHidden/>
    <w:unhideWhenUsed/>
    <w:pPr>
      <w:spacing w:after="0" w:line="240" w:lineRule="auto"/>
    </w:p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customStyle="1" w:styleId="LiSangNhn6">
    <w:name w:val="Lưới Sáng Nhấn 6"/>
    <w:basedOn w:val="TableNormal"/>
    <w:uiPriority w:val="62"/>
    <w:semiHidden/>
    <w:unhideWhenUsed/>
    <w:pPr>
      <w:spacing w:after="0" w:line="240" w:lineRule="auto"/>
    </w:p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customStyle="1" w:styleId="DanhsachSang">
    <w:name w:val="Danh sách Sáng"/>
    <w:basedOn w:val="TableNormal"/>
    <w:uiPriority w:val="61"/>
    <w:semiHidden/>
    <w:unhideWhenUse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DanhsachSangNhn1">
    <w:name w:val="Danh sách Sáng Nhấn 1"/>
    <w:basedOn w:val="TableNormal"/>
    <w:uiPriority w:val="61"/>
    <w:semiHidden/>
    <w:unhideWhenUsed/>
    <w:pPr>
      <w:spacing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customStyle="1" w:styleId="DanhsachSangNhn2">
    <w:name w:val="Danh sách Sáng Nhấn 2"/>
    <w:basedOn w:val="TableNormal"/>
    <w:uiPriority w:val="61"/>
    <w:semiHidden/>
    <w:unhideWhenUsed/>
    <w:pPr>
      <w:spacing w:after="0" w:line="240" w:lineRule="auto"/>
    </w:pPr>
    <w:tblPr>
      <w:tblStyleRowBandSize w:val="1"/>
      <w:tblStyleColBandSize w:val="1"/>
      <w:tblInd w:w="0" w:type="dxa"/>
      <w:tblBorders>
        <w:top w:val="single" w:sz="8" w:space="0" w:color="9F2936" w:themeColor="accent2"/>
        <w:left w:val="single" w:sz="8" w:space="0" w:color="9F2936" w:themeColor="accent2"/>
        <w:bottom w:val="single" w:sz="8" w:space="0" w:color="9F2936" w:themeColor="accent2"/>
        <w:right w:val="single" w:sz="8" w:space="0" w:color="9F293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customStyle="1" w:styleId="DanhsachSangNhn3">
    <w:name w:val="Danh sách Sáng Nhấn 3"/>
    <w:basedOn w:val="TableNormal"/>
    <w:uiPriority w:val="61"/>
    <w:semiHidden/>
    <w:unhideWhenUsed/>
    <w:pPr>
      <w:spacing w:after="0" w:line="240" w:lineRule="auto"/>
    </w:pPr>
    <w:tblPr>
      <w:tblStyleRowBandSize w:val="1"/>
      <w:tblStyleColBandSize w:val="1"/>
      <w:tblInd w:w="0" w:type="dxa"/>
      <w:tblBorders>
        <w:top w:val="single" w:sz="8" w:space="0" w:color="1B587C" w:themeColor="accent3"/>
        <w:left w:val="single" w:sz="8" w:space="0" w:color="1B587C" w:themeColor="accent3"/>
        <w:bottom w:val="single" w:sz="8" w:space="0" w:color="1B587C" w:themeColor="accent3"/>
        <w:right w:val="single" w:sz="8" w:space="0" w:color="1B587C"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customStyle="1" w:styleId="DanhsachSangNhn4">
    <w:name w:val="Danh sách Sáng Nhấn 4"/>
    <w:basedOn w:val="TableNormal"/>
    <w:uiPriority w:val="61"/>
    <w:semiHidden/>
    <w:unhideWhenUsed/>
    <w:pPr>
      <w:spacing w:after="0" w:line="240" w:lineRule="auto"/>
    </w:pPr>
    <w:tblPr>
      <w:tblStyleRowBandSize w:val="1"/>
      <w:tblStyleColBandSize w:val="1"/>
      <w:tblInd w:w="0" w:type="dxa"/>
      <w:tblBorders>
        <w:top w:val="single" w:sz="8" w:space="0" w:color="4E8542" w:themeColor="accent4"/>
        <w:left w:val="single" w:sz="8" w:space="0" w:color="4E8542" w:themeColor="accent4"/>
        <w:bottom w:val="single" w:sz="8" w:space="0" w:color="4E8542" w:themeColor="accent4"/>
        <w:right w:val="single" w:sz="8" w:space="0" w:color="4E854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customStyle="1" w:styleId="DanhsachSangNhn5">
    <w:name w:val="Danh sách Sáng Nhấn 5"/>
    <w:basedOn w:val="TableNormal"/>
    <w:uiPriority w:val="61"/>
    <w:semiHidden/>
    <w:unhideWhenUsed/>
    <w:pPr>
      <w:spacing w:after="0" w:line="240" w:lineRule="auto"/>
    </w:p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customStyle="1" w:styleId="DanhsachSangNhn6">
    <w:name w:val="Danh sách Sáng Nhấn 6"/>
    <w:basedOn w:val="TableNormal"/>
    <w:uiPriority w:val="61"/>
    <w:semiHidden/>
    <w:unhideWhenUsed/>
    <w:pPr>
      <w:spacing w:after="0" w:line="240" w:lineRule="auto"/>
    </w:p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customStyle="1" w:styleId="TnnSang">
    <w:name w:val="Tô nền Sáng"/>
    <w:basedOn w:val="TableNormal"/>
    <w:uiPriority w:val="60"/>
    <w:semiHidden/>
    <w:unhideWhenUse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nnSangNhn1">
    <w:name w:val="Tô nền Sáng Nhấn 1"/>
    <w:basedOn w:val="TableNormal"/>
    <w:uiPriority w:val="60"/>
    <w:semiHidden/>
    <w:unhideWhenUsed/>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customStyle="1" w:styleId="TnnSangNhn2">
    <w:name w:val="Tô nền Sáng Nhấn 2"/>
    <w:basedOn w:val="TableNormal"/>
    <w:uiPriority w:val="60"/>
    <w:semiHidden/>
    <w:unhideWhenUsed/>
    <w:pPr>
      <w:spacing w:after="0" w:line="240" w:lineRule="auto"/>
    </w:pPr>
    <w:rPr>
      <w:color w:val="761E28" w:themeColor="accent2" w:themeShade="BF"/>
    </w:rPr>
    <w:tblPr>
      <w:tblStyleRowBandSize w:val="1"/>
      <w:tblStyleColBandSize w:val="1"/>
      <w:tblInd w:w="0" w:type="dxa"/>
      <w:tblBorders>
        <w:top w:val="single" w:sz="8" w:space="0" w:color="9F2936" w:themeColor="accent2"/>
        <w:bottom w:val="single" w:sz="8" w:space="0" w:color="9F293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customStyle="1" w:styleId="TnnSangNhn3">
    <w:name w:val="Tô nền Sáng Nhấn 3"/>
    <w:basedOn w:val="TableNormal"/>
    <w:uiPriority w:val="60"/>
    <w:semiHidden/>
    <w:unhideWhenUsed/>
    <w:pPr>
      <w:spacing w:after="0" w:line="240" w:lineRule="auto"/>
    </w:pPr>
    <w:rPr>
      <w:color w:val="14415C" w:themeColor="accent3" w:themeShade="BF"/>
    </w:rPr>
    <w:tblPr>
      <w:tblStyleRowBandSize w:val="1"/>
      <w:tblStyleColBandSize w:val="1"/>
      <w:tblInd w:w="0" w:type="dxa"/>
      <w:tblBorders>
        <w:top w:val="single" w:sz="8" w:space="0" w:color="1B587C" w:themeColor="accent3"/>
        <w:bottom w:val="single" w:sz="8" w:space="0" w:color="1B587C"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customStyle="1" w:styleId="TnnSangNhn4">
    <w:name w:val="Tô nền Sáng Nhấn 4"/>
    <w:basedOn w:val="TableNormal"/>
    <w:uiPriority w:val="60"/>
    <w:semiHidden/>
    <w:unhideWhenUsed/>
    <w:pPr>
      <w:spacing w:after="0" w:line="240" w:lineRule="auto"/>
    </w:pPr>
    <w:rPr>
      <w:color w:val="3A6331" w:themeColor="accent4" w:themeShade="BF"/>
    </w:rPr>
    <w:tblPr>
      <w:tblStyleRowBandSize w:val="1"/>
      <w:tblStyleColBandSize w:val="1"/>
      <w:tblInd w:w="0" w:type="dxa"/>
      <w:tblBorders>
        <w:top w:val="single" w:sz="8" w:space="0" w:color="4E8542" w:themeColor="accent4"/>
        <w:bottom w:val="single" w:sz="8" w:space="0" w:color="4E854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customStyle="1" w:styleId="TnnSangNhn5">
    <w:name w:val="Tô nền Sáng Nhấn 5"/>
    <w:basedOn w:val="TableNormal"/>
    <w:uiPriority w:val="60"/>
    <w:semiHidden/>
    <w:unhideWhenUsed/>
    <w:pPr>
      <w:spacing w:after="0" w:line="240" w:lineRule="auto"/>
    </w:pPr>
    <w:rPr>
      <w:color w:val="473659" w:themeColor="accent5" w:themeShade="BF"/>
    </w:rPr>
    <w:tblPr>
      <w:tblStyleRowBandSize w:val="1"/>
      <w:tblStyleColBandSize w:val="1"/>
      <w:tblInd w:w="0" w:type="dxa"/>
      <w:tblBorders>
        <w:top w:val="single" w:sz="8" w:space="0" w:color="604878" w:themeColor="accent5"/>
        <w:bottom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customStyle="1" w:styleId="TnnSangNhn6">
    <w:name w:val="Tô nền Sáng Nhấn 6"/>
    <w:basedOn w:val="TableNormal"/>
    <w:uiPriority w:val="60"/>
    <w:semiHidden/>
    <w:unhideWhenUsed/>
    <w:pPr>
      <w:spacing w:after="0" w:line="240" w:lineRule="auto"/>
    </w:pPr>
    <w:rPr>
      <w:color w:val="997339" w:themeColor="accent6" w:themeShade="BF"/>
    </w:rPr>
    <w:tblPr>
      <w:tblStyleRowBandSize w:val="1"/>
      <w:tblStyleColBandSize w:val="1"/>
      <w:tblInd w:w="0" w:type="dxa"/>
      <w:tblBorders>
        <w:top w:val="single" w:sz="8" w:space="0" w:color="C19859" w:themeColor="accent6"/>
        <w:bottom w:val="single" w:sz="8" w:space="0" w:color="C1985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customStyle="1" w:styleId="sdong">
    <w:name w:val="số dòng"/>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19"/>
      </w:numPr>
      <w:contextualSpacing/>
    </w:pPr>
  </w:style>
  <w:style w:type="paragraph" w:customStyle="1" w:styleId="DanhsachDuudong2">
    <w:name w:val="Danh sách Dấu đầu dòng 2"/>
    <w:basedOn w:val="Normal"/>
    <w:uiPriority w:val="99"/>
    <w:semiHidden/>
    <w:unhideWhenUsed/>
    <w:pPr>
      <w:numPr>
        <w:numId w:val="20"/>
      </w:numPr>
      <w:contextualSpacing/>
    </w:pPr>
  </w:style>
  <w:style w:type="paragraph" w:customStyle="1" w:styleId="DanhsachDuudong3">
    <w:name w:val="Danh sách Dấu đầu dòng 3"/>
    <w:basedOn w:val="Normal"/>
    <w:uiPriority w:val="99"/>
    <w:semiHidden/>
    <w:unhideWhenUsed/>
    <w:pPr>
      <w:numPr>
        <w:numId w:val="21"/>
      </w:numPr>
      <w:contextualSpacing/>
    </w:pPr>
  </w:style>
  <w:style w:type="paragraph" w:customStyle="1" w:styleId="DanhsachDuudong4">
    <w:name w:val="Danh sách Dấu đầu dòng 4"/>
    <w:basedOn w:val="Normal"/>
    <w:uiPriority w:val="99"/>
    <w:semiHidden/>
    <w:unhideWhenUsed/>
    <w:pPr>
      <w:numPr>
        <w:numId w:val="22"/>
      </w:numPr>
      <w:contextualSpacing/>
    </w:pPr>
  </w:style>
  <w:style w:type="paragraph" w:customStyle="1" w:styleId="DanhsachDuudong5">
    <w:name w:val="Danh sách Dấu đầu dòng 5"/>
    <w:basedOn w:val="Normal"/>
    <w:uiPriority w:val="99"/>
    <w:semiHidden/>
    <w:unhideWhenUsed/>
    <w:pPr>
      <w:numPr>
        <w:numId w:val="23"/>
      </w:numPr>
      <w:contextualSpacing/>
    </w:pPr>
  </w:style>
  <w:style w:type="paragraph" w:customStyle="1" w:styleId="DanhsachTiptuc">
    <w:name w:val="Danh sách Tiếp tục"/>
    <w:basedOn w:val="Normal"/>
    <w:uiPriority w:val="99"/>
    <w:semiHidden/>
    <w:unhideWhenUsed/>
    <w:pPr>
      <w:spacing w:after="120"/>
      <w:ind w:left="360"/>
      <w:contextualSpacing/>
    </w:pPr>
  </w:style>
  <w:style w:type="paragraph" w:customStyle="1" w:styleId="DanhsachTiptuc2">
    <w:name w:val="Danh sách Tiếp tục 2"/>
    <w:basedOn w:val="Normal"/>
    <w:uiPriority w:val="99"/>
    <w:semiHidden/>
    <w:unhideWhenUsed/>
    <w:pPr>
      <w:spacing w:after="120"/>
      <w:ind w:left="720"/>
      <w:contextualSpacing/>
    </w:pPr>
  </w:style>
  <w:style w:type="paragraph" w:customStyle="1" w:styleId="DanhsachTiptuc3">
    <w:name w:val="Danh sách Tiếp tục 3"/>
    <w:basedOn w:val="Normal"/>
    <w:uiPriority w:val="99"/>
    <w:semiHidden/>
    <w:unhideWhenUsed/>
    <w:pPr>
      <w:spacing w:after="120"/>
      <w:ind w:left="1080"/>
      <w:contextualSpacing/>
    </w:pPr>
  </w:style>
  <w:style w:type="paragraph" w:customStyle="1" w:styleId="DanhsachTiptuc4">
    <w:name w:val="Danh sách Tiếp tục 4"/>
    <w:basedOn w:val="Normal"/>
    <w:uiPriority w:val="99"/>
    <w:semiHidden/>
    <w:unhideWhenUsed/>
    <w:pPr>
      <w:spacing w:after="120"/>
      <w:ind w:left="1440"/>
      <w:contextualSpacing/>
    </w:pPr>
  </w:style>
  <w:style w:type="paragraph" w:customStyle="1" w:styleId="DanhsachTiptuc5">
    <w:name w:val="Danh sách Tiếp tục 5"/>
    <w:basedOn w:val="Normal"/>
    <w:uiPriority w:val="99"/>
    <w:semiHidden/>
    <w:unhideWhenUsed/>
    <w:pPr>
      <w:spacing w:after="120"/>
      <w:ind w:left="1800"/>
      <w:contextualSpacing/>
    </w:pPr>
  </w:style>
  <w:style w:type="paragraph" w:customStyle="1" w:styleId="SDanhsach">
    <w:name w:val="Số Danh sách"/>
    <w:basedOn w:val="Normal"/>
    <w:uiPriority w:val="99"/>
    <w:semiHidden/>
    <w:unhideWhenUsed/>
    <w:pPr>
      <w:numPr>
        <w:numId w:val="24"/>
      </w:numPr>
      <w:contextualSpacing/>
    </w:pPr>
  </w:style>
  <w:style w:type="paragraph" w:customStyle="1" w:styleId="DanhsachS2">
    <w:name w:val="Danh sách Số 2"/>
    <w:basedOn w:val="Normal"/>
    <w:uiPriority w:val="99"/>
    <w:semiHidden/>
    <w:unhideWhenUsed/>
    <w:pPr>
      <w:numPr>
        <w:numId w:val="25"/>
      </w:numPr>
      <w:contextualSpacing/>
    </w:pPr>
  </w:style>
  <w:style w:type="paragraph" w:customStyle="1" w:styleId="DanhsachS3">
    <w:name w:val="Danh sách Số 3"/>
    <w:basedOn w:val="Normal"/>
    <w:uiPriority w:val="99"/>
    <w:semiHidden/>
    <w:unhideWhenUsed/>
    <w:pPr>
      <w:numPr>
        <w:numId w:val="26"/>
      </w:numPr>
      <w:contextualSpacing/>
    </w:pPr>
  </w:style>
  <w:style w:type="paragraph" w:customStyle="1" w:styleId="DanhsachS4">
    <w:name w:val="Danh sách Số 4"/>
    <w:basedOn w:val="Normal"/>
    <w:uiPriority w:val="99"/>
    <w:semiHidden/>
    <w:unhideWhenUsed/>
    <w:pPr>
      <w:numPr>
        <w:numId w:val="27"/>
      </w:numPr>
      <w:contextualSpacing/>
    </w:pPr>
  </w:style>
  <w:style w:type="paragraph" w:customStyle="1" w:styleId="DanhsachS5">
    <w:name w:val="Danh sách Số 5"/>
    <w:basedOn w:val="Normal"/>
    <w:uiPriority w:val="99"/>
    <w:semiHidden/>
    <w:unhideWhenUsed/>
    <w:pPr>
      <w:numPr>
        <w:numId w:val="28"/>
      </w:numPr>
      <w:contextualSpacing/>
    </w:pPr>
  </w:style>
  <w:style w:type="table" w:customStyle="1" w:styleId="BangDanhsach1Sang">
    <w:name w:val="Bảng Danh sách 1 Sáng"/>
    <w:basedOn w:val="TableNorma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ngDanhsach1SangNhn1">
    <w:name w:val="Bảng Danh sách 1 Sáng Nhấn 1"/>
    <w:basedOn w:val="TableNorma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BangDanhsach1SangNhn2">
    <w:name w:val="Bảng Danh sách 1 Sáng Nhấn 2"/>
    <w:basedOn w:val="TableNorma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BangDanhsach1SangNhn3">
    <w:name w:val="Bảng Danh sách 1 Sáng Nhấn 3"/>
    <w:basedOn w:val="TableNorma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BangDanhsach1SangNhn4">
    <w:name w:val="Bảng Danh sách 1 Sáng Nhấn 4"/>
    <w:basedOn w:val="TableNorma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BangDanhsach1SangNhn5">
    <w:name w:val="Bảng Danh sách 1 Sáng Nhấn 5"/>
    <w:basedOn w:val="TableNorma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BangDanhsach1SangNhn6">
    <w:name w:val="Bảng Danh sách 1 Sáng Nhấn 6"/>
    <w:basedOn w:val="TableNorma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BangDanhsach2">
    <w:name w:val="Bảng Danh sách 2"/>
    <w:basedOn w:val="TableNormal"/>
    <w:uiPriority w:val="47"/>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ngDanhsach2Nhn1">
    <w:name w:val="Bảng Danh sách 2 Nhấn 1"/>
    <w:basedOn w:val="TableNormal"/>
    <w:uiPriority w:val="47"/>
    <w:pPr>
      <w:spacing w:after="0" w:line="240" w:lineRule="auto"/>
    </w:pPr>
    <w:tblPr>
      <w:tblStyleRowBandSize w:val="1"/>
      <w:tblStyleColBandSize w:val="1"/>
      <w:tblInd w:w="0" w:type="dxa"/>
      <w:tblBorders>
        <w:top w:val="single" w:sz="4" w:space="0" w:color="F9B268" w:themeColor="accent1" w:themeTint="99"/>
        <w:bottom w:val="single" w:sz="4" w:space="0" w:color="F9B268" w:themeColor="accent1" w:themeTint="99"/>
        <w:insideH w:val="single" w:sz="4" w:space="0" w:color="F9B268"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BangDanhsach2Nhn2">
    <w:name w:val="Bảng Danh sách 2 Nhấn 2"/>
    <w:basedOn w:val="TableNormal"/>
    <w:uiPriority w:val="47"/>
    <w:pPr>
      <w:spacing w:after="0" w:line="240" w:lineRule="auto"/>
    </w:pPr>
    <w:tblPr>
      <w:tblStyleRowBandSize w:val="1"/>
      <w:tblStyleColBandSize w:val="1"/>
      <w:tblInd w:w="0" w:type="dxa"/>
      <w:tblBorders>
        <w:top w:val="single" w:sz="4" w:space="0" w:color="D86B77" w:themeColor="accent2" w:themeTint="99"/>
        <w:bottom w:val="single" w:sz="4" w:space="0" w:color="D86B77" w:themeColor="accent2" w:themeTint="99"/>
        <w:insideH w:val="single" w:sz="4" w:space="0" w:color="D86B77"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BangDanhsach2Nhn3">
    <w:name w:val="Bảng Danh sách 2 Nhấn 3"/>
    <w:basedOn w:val="TableNormal"/>
    <w:uiPriority w:val="47"/>
    <w:pPr>
      <w:spacing w:after="0" w:line="240" w:lineRule="auto"/>
    </w:pPr>
    <w:tblPr>
      <w:tblStyleRowBandSize w:val="1"/>
      <w:tblStyleColBandSize w:val="1"/>
      <w:tblInd w:w="0" w:type="dxa"/>
      <w:tblBorders>
        <w:top w:val="single" w:sz="4" w:space="0" w:color="4DA4D8" w:themeColor="accent3" w:themeTint="99"/>
        <w:bottom w:val="single" w:sz="4" w:space="0" w:color="4DA4D8" w:themeColor="accent3" w:themeTint="99"/>
        <w:insideH w:val="single" w:sz="4" w:space="0" w:color="4DA4D8"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BangDanhsach2Nhn4">
    <w:name w:val="Bảng Danh sách 2 Nhấn 4"/>
    <w:basedOn w:val="TableNormal"/>
    <w:uiPriority w:val="47"/>
    <w:pPr>
      <w:spacing w:after="0" w:line="240" w:lineRule="auto"/>
    </w:pPr>
    <w:tblPr>
      <w:tblStyleRowBandSize w:val="1"/>
      <w:tblStyleColBandSize w:val="1"/>
      <w:tblInd w:w="0" w:type="dxa"/>
      <w:tblBorders>
        <w:top w:val="single" w:sz="4" w:space="0" w:color="8DC182" w:themeColor="accent4" w:themeTint="99"/>
        <w:bottom w:val="single" w:sz="4" w:space="0" w:color="8DC182" w:themeColor="accent4" w:themeTint="99"/>
        <w:insideH w:val="single" w:sz="4" w:space="0" w:color="8DC182"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BangDanhsach2Nhn5">
    <w:name w:val="Bảng Danh sách 2 Nhấn 5"/>
    <w:basedOn w:val="TableNormal"/>
    <w:uiPriority w:val="47"/>
    <w:pPr>
      <w:spacing w:after="0" w:line="240" w:lineRule="auto"/>
    </w:pPr>
    <w:tblPr>
      <w:tblStyleRowBandSize w:val="1"/>
      <w:tblStyleColBandSize w:val="1"/>
      <w:tblInd w:w="0" w:type="dxa"/>
      <w:tblBorders>
        <w:top w:val="single" w:sz="4" w:space="0" w:color="9F87B7" w:themeColor="accent5" w:themeTint="99"/>
        <w:bottom w:val="single" w:sz="4" w:space="0" w:color="9F87B7" w:themeColor="accent5" w:themeTint="99"/>
        <w:insideH w:val="single" w:sz="4" w:space="0" w:color="9F87B7"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BangDanhsach2Nhn6">
    <w:name w:val="Bảng Danh sách 2 Nhấn 6"/>
    <w:basedOn w:val="TableNormal"/>
    <w:uiPriority w:val="47"/>
    <w:pPr>
      <w:spacing w:after="0" w:line="240" w:lineRule="auto"/>
    </w:pPr>
    <w:tblPr>
      <w:tblStyleRowBandSize w:val="1"/>
      <w:tblStyleColBandSize w:val="1"/>
      <w:tblInd w:w="0" w:type="dxa"/>
      <w:tblBorders>
        <w:top w:val="single" w:sz="4" w:space="0" w:color="D9C19B" w:themeColor="accent6" w:themeTint="99"/>
        <w:bottom w:val="single" w:sz="4" w:space="0" w:color="D9C19B" w:themeColor="accent6" w:themeTint="99"/>
        <w:insideH w:val="single" w:sz="4" w:space="0" w:color="D9C19B"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BangDanhsach3">
    <w:name w:val="Bảng Danh sách 3"/>
    <w:basedOn w:val="TableNormal"/>
    <w:uiPriority w:val="48"/>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BangDanhsach3Nhn1">
    <w:name w:val="Bảng Danh sách 3 Nhấn 1"/>
    <w:basedOn w:val="TableNormal"/>
    <w:uiPriority w:val="48"/>
    <w:pPr>
      <w:spacing w:after="0" w:line="240" w:lineRule="auto"/>
    </w:pPr>
    <w:tblPr>
      <w:tblStyleRowBandSize w:val="1"/>
      <w:tblStyleColBandSize w:val="1"/>
      <w:tblInd w:w="0" w:type="dxa"/>
      <w:tblBorders>
        <w:top w:val="single" w:sz="4" w:space="0" w:color="F07F09" w:themeColor="accent1"/>
        <w:left w:val="single" w:sz="4" w:space="0" w:color="F07F09" w:themeColor="accent1"/>
        <w:bottom w:val="single" w:sz="4" w:space="0" w:color="F07F09" w:themeColor="accent1"/>
        <w:right w:val="single" w:sz="4" w:space="0" w:color="F07F09" w:themeColor="accent1"/>
      </w:tblBorders>
      <w:tblCellMar>
        <w:top w:w="0" w:type="dxa"/>
        <w:left w:w="108" w:type="dxa"/>
        <w:bottom w:w="0" w:type="dxa"/>
        <w:right w:w="108" w:type="dxa"/>
      </w:tblCellMar>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customStyle="1" w:styleId="BangDanhsach3Nhn2">
    <w:name w:val="Bảng Danh sách 3 Nhấn 2"/>
    <w:basedOn w:val="TableNormal"/>
    <w:uiPriority w:val="48"/>
    <w:pPr>
      <w:spacing w:after="0" w:line="240" w:lineRule="auto"/>
    </w:pPr>
    <w:tblPr>
      <w:tblStyleRowBandSize w:val="1"/>
      <w:tblStyleColBandSize w:val="1"/>
      <w:tblInd w:w="0" w:type="dxa"/>
      <w:tblBorders>
        <w:top w:val="single" w:sz="4" w:space="0" w:color="9F2936" w:themeColor="accent2"/>
        <w:left w:val="single" w:sz="4" w:space="0" w:color="9F2936" w:themeColor="accent2"/>
        <w:bottom w:val="single" w:sz="4" w:space="0" w:color="9F2936" w:themeColor="accent2"/>
        <w:right w:val="single" w:sz="4" w:space="0" w:color="9F2936" w:themeColor="accent2"/>
      </w:tblBorders>
      <w:tblCellMar>
        <w:top w:w="0" w:type="dxa"/>
        <w:left w:w="108" w:type="dxa"/>
        <w:bottom w:w="0" w:type="dxa"/>
        <w:right w:w="108" w:type="dxa"/>
      </w:tblCellMar>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customStyle="1" w:styleId="BangDanhsach3Nhn3">
    <w:name w:val="Bảng Danh sách 3 Nhấn 3"/>
    <w:basedOn w:val="TableNormal"/>
    <w:uiPriority w:val="48"/>
    <w:pPr>
      <w:spacing w:after="0" w:line="240" w:lineRule="auto"/>
    </w:pPr>
    <w:tblPr>
      <w:tblStyleRowBandSize w:val="1"/>
      <w:tblStyleColBandSize w:val="1"/>
      <w:tblInd w:w="0" w:type="dxa"/>
      <w:tblBorders>
        <w:top w:val="single" w:sz="4" w:space="0" w:color="1B587C" w:themeColor="accent3"/>
        <w:left w:val="single" w:sz="4" w:space="0" w:color="1B587C" w:themeColor="accent3"/>
        <w:bottom w:val="single" w:sz="4" w:space="0" w:color="1B587C" w:themeColor="accent3"/>
        <w:right w:val="single" w:sz="4" w:space="0" w:color="1B587C" w:themeColor="accent3"/>
      </w:tblBorders>
      <w:tblCellMar>
        <w:top w:w="0" w:type="dxa"/>
        <w:left w:w="108" w:type="dxa"/>
        <w:bottom w:w="0" w:type="dxa"/>
        <w:right w:w="108" w:type="dxa"/>
      </w:tblCellMar>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customStyle="1" w:styleId="BangDanhsach3Nhn4">
    <w:name w:val="Bảng Danh sách 3 Nhấn 4"/>
    <w:basedOn w:val="TableNormal"/>
    <w:uiPriority w:val="48"/>
    <w:pPr>
      <w:spacing w:after="0" w:line="240" w:lineRule="auto"/>
    </w:pPr>
    <w:tblPr>
      <w:tblStyleRowBandSize w:val="1"/>
      <w:tblStyleColBandSize w:val="1"/>
      <w:tblInd w:w="0" w:type="dxa"/>
      <w:tblBorders>
        <w:top w:val="single" w:sz="4" w:space="0" w:color="4E8542" w:themeColor="accent4"/>
        <w:left w:val="single" w:sz="4" w:space="0" w:color="4E8542" w:themeColor="accent4"/>
        <w:bottom w:val="single" w:sz="4" w:space="0" w:color="4E8542" w:themeColor="accent4"/>
        <w:right w:val="single" w:sz="4" w:space="0" w:color="4E8542" w:themeColor="accent4"/>
      </w:tblBorders>
      <w:tblCellMar>
        <w:top w:w="0" w:type="dxa"/>
        <w:left w:w="108" w:type="dxa"/>
        <w:bottom w:w="0" w:type="dxa"/>
        <w:right w:w="108" w:type="dxa"/>
      </w:tblCellMar>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customStyle="1" w:styleId="BangDanhsach3Nhn5">
    <w:name w:val="Bảng Danh sách 3 Nhấn 5"/>
    <w:basedOn w:val="TableNormal"/>
    <w:uiPriority w:val="48"/>
    <w:pPr>
      <w:spacing w:after="0" w:line="240" w:lineRule="auto"/>
    </w:pPr>
    <w:tblPr>
      <w:tblStyleRowBandSize w:val="1"/>
      <w:tblStyleColBandSize w:val="1"/>
      <w:tblInd w:w="0" w:type="dxa"/>
      <w:tblBorders>
        <w:top w:val="single" w:sz="4" w:space="0" w:color="604878" w:themeColor="accent5"/>
        <w:left w:val="single" w:sz="4" w:space="0" w:color="604878" w:themeColor="accent5"/>
        <w:bottom w:val="single" w:sz="4" w:space="0" w:color="604878" w:themeColor="accent5"/>
        <w:right w:val="single" w:sz="4" w:space="0" w:color="604878" w:themeColor="accent5"/>
      </w:tblBorders>
      <w:tblCellMar>
        <w:top w:w="0" w:type="dxa"/>
        <w:left w:w="108" w:type="dxa"/>
        <w:bottom w:w="0" w:type="dxa"/>
        <w:right w:w="108" w:type="dxa"/>
      </w:tblCellMar>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customStyle="1" w:styleId="BangDanhsach3Nhn6">
    <w:name w:val="Bảng Danh sách 3 Nhấn 6"/>
    <w:basedOn w:val="TableNormal"/>
    <w:uiPriority w:val="48"/>
    <w:pPr>
      <w:spacing w:after="0" w:line="240" w:lineRule="auto"/>
    </w:pPr>
    <w:tblPr>
      <w:tblStyleRowBandSize w:val="1"/>
      <w:tblStyleColBandSize w:val="1"/>
      <w:tblInd w:w="0" w:type="dxa"/>
      <w:tblBorders>
        <w:top w:val="single" w:sz="4" w:space="0" w:color="C19859" w:themeColor="accent6"/>
        <w:left w:val="single" w:sz="4" w:space="0" w:color="C19859" w:themeColor="accent6"/>
        <w:bottom w:val="single" w:sz="4" w:space="0" w:color="C19859" w:themeColor="accent6"/>
        <w:right w:val="single" w:sz="4" w:space="0" w:color="C19859" w:themeColor="accent6"/>
      </w:tblBorders>
      <w:tblCellMar>
        <w:top w:w="0" w:type="dxa"/>
        <w:left w:w="108" w:type="dxa"/>
        <w:bottom w:w="0" w:type="dxa"/>
        <w:right w:w="108" w:type="dxa"/>
      </w:tblCellMar>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customStyle="1" w:styleId="BangDanhsach4">
    <w:name w:val="Bảng Danh sách 4"/>
    <w:basedOn w:val="TableNormal"/>
    <w:uiPriority w:val="4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ngDanhsach4Nhn1">
    <w:name w:val="Bảng Danh sách 4 Nhấn 1"/>
    <w:basedOn w:val="TableNormal"/>
    <w:uiPriority w:val="49"/>
    <w:pPr>
      <w:spacing w:after="0" w:line="240" w:lineRule="auto"/>
    </w:pPr>
    <w:tblPr>
      <w:tblStyleRowBandSize w:val="1"/>
      <w:tblStyleColBandSize w:val="1"/>
      <w:tblInd w:w="0" w:type="dxa"/>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BangDanhsach4Nhn2">
    <w:name w:val="Bảng Danh sách 4 Nhấn 2"/>
    <w:basedOn w:val="TableNormal"/>
    <w:uiPriority w:val="49"/>
    <w:pPr>
      <w:spacing w:after="0" w:line="240" w:lineRule="auto"/>
    </w:pPr>
    <w:tblPr>
      <w:tblStyleRowBandSize w:val="1"/>
      <w:tblStyleColBandSize w:val="1"/>
      <w:tblInd w:w="0" w:type="dxa"/>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BangDanhsach4Nhn3">
    <w:name w:val="Bảng Danh sách 4 Nhấn 3"/>
    <w:basedOn w:val="TableNormal"/>
    <w:uiPriority w:val="49"/>
    <w:pPr>
      <w:spacing w:after="0" w:line="240" w:lineRule="auto"/>
    </w:pPr>
    <w:tblPr>
      <w:tblStyleRowBandSize w:val="1"/>
      <w:tblStyleColBandSize w:val="1"/>
      <w:tblInd w:w="0" w:type="dxa"/>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BangDanhsach4Nhn4">
    <w:name w:val="Bảng Danh sách 4 Nhấn 4"/>
    <w:basedOn w:val="TableNormal"/>
    <w:uiPriority w:val="49"/>
    <w:pPr>
      <w:spacing w:after="0" w:line="240" w:lineRule="auto"/>
    </w:pPr>
    <w:tblPr>
      <w:tblStyleRowBandSize w:val="1"/>
      <w:tblStyleColBandSize w:val="1"/>
      <w:tblInd w:w="0" w:type="dxa"/>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BangDanhsach4Nhn5">
    <w:name w:val="Bảng Danh sách 4 Nhấn 5"/>
    <w:basedOn w:val="TableNormal"/>
    <w:uiPriority w:val="49"/>
    <w:pPr>
      <w:spacing w:after="0" w:line="240" w:lineRule="auto"/>
    </w:pPr>
    <w:tblPr>
      <w:tblStyleRowBandSize w:val="1"/>
      <w:tblStyleColBandSize w:val="1"/>
      <w:tblInd w:w="0" w:type="dxa"/>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BangDanhsach4Nhn6">
    <w:name w:val="Bảng Danh sách 4 Nhấn 6"/>
    <w:basedOn w:val="TableNormal"/>
    <w:uiPriority w:val="49"/>
    <w:pPr>
      <w:spacing w:after="0" w:line="240" w:lineRule="auto"/>
    </w:pPr>
    <w:tblPr>
      <w:tblStyleRowBandSize w:val="1"/>
      <w:tblStyleColBandSize w:val="1"/>
      <w:tblInd w:w="0" w:type="dxa"/>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BangDanhsach5Ti">
    <w:name w:val="Bảng Danh sách 5 Tối"/>
    <w:basedOn w:val="TableNormal"/>
    <w:uiPriority w:val="50"/>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BangDanhsach5TiNhn1">
    <w:name w:val="Bảng Danh sách 5 Tối Nhấn 1"/>
    <w:basedOn w:val="TableNormal"/>
    <w:uiPriority w:val="50"/>
    <w:pPr>
      <w:spacing w:after="0" w:line="240" w:lineRule="auto"/>
    </w:pPr>
    <w:rPr>
      <w:color w:val="FFFFFF" w:themeColor="background1"/>
    </w:rPr>
    <w:tblPr>
      <w:tblStyleRowBandSize w:val="1"/>
      <w:tblStyleColBandSize w:val="1"/>
      <w:tblInd w:w="0" w:type="dxa"/>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CellMar>
        <w:top w:w="0" w:type="dxa"/>
        <w:left w:w="108" w:type="dxa"/>
        <w:bottom w:w="0" w:type="dxa"/>
        <w:right w:w="108" w:type="dxa"/>
      </w:tblCellMar>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BangDanhsach5TiNhn2">
    <w:name w:val="Bảng Danh sách 5 Tối Nhấn 2"/>
    <w:basedOn w:val="TableNormal"/>
    <w:uiPriority w:val="50"/>
    <w:pPr>
      <w:spacing w:after="0" w:line="240" w:lineRule="auto"/>
    </w:pPr>
    <w:rPr>
      <w:color w:val="FFFFFF" w:themeColor="background1"/>
    </w:rPr>
    <w:tblPr>
      <w:tblStyleRowBandSize w:val="1"/>
      <w:tblStyleColBandSize w:val="1"/>
      <w:tblInd w:w="0" w:type="dxa"/>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CellMar>
        <w:top w:w="0" w:type="dxa"/>
        <w:left w:w="108" w:type="dxa"/>
        <w:bottom w:w="0" w:type="dxa"/>
        <w:right w:w="108" w:type="dxa"/>
      </w:tblCellMar>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BangDanhsach5TiNhn3">
    <w:name w:val="Bảng Danh sách 5 Tối Nhấn 3"/>
    <w:basedOn w:val="TableNormal"/>
    <w:uiPriority w:val="50"/>
    <w:pPr>
      <w:spacing w:after="0" w:line="240" w:lineRule="auto"/>
    </w:pPr>
    <w:rPr>
      <w:color w:val="FFFFFF" w:themeColor="background1"/>
    </w:rPr>
    <w:tblPr>
      <w:tblStyleRowBandSize w:val="1"/>
      <w:tblStyleColBandSize w:val="1"/>
      <w:tblInd w:w="0" w:type="dxa"/>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CellMar>
        <w:top w:w="0" w:type="dxa"/>
        <w:left w:w="108" w:type="dxa"/>
        <w:bottom w:w="0" w:type="dxa"/>
        <w:right w:w="108" w:type="dxa"/>
      </w:tblCellMar>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BangDanhsach5TiNhn4">
    <w:name w:val="Bảng Danh sách 5 Tối Nhấn 4"/>
    <w:basedOn w:val="TableNormal"/>
    <w:uiPriority w:val="50"/>
    <w:pPr>
      <w:spacing w:after="0" w:line="240" w:lineRule="auto"/>
    </w:pPr>
    <w:rPr>
      <w:color w:val="FFFFFF" w:themeColor="background1"/>
    </w:rPr>
    <w:tblPr>
      <w:tblStyleRowBandSize w:val="1"/>
      <w:tblStyleColBandSize w:val="1"/>
      <w:tblInd w:w="0" w:type="dxa"/>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CellMar>
        <w:top w:w="0" w:type="dxa"/>
        <w:left w:w="108" w:type="dxa"/>
        <w:bottom w:w="0" w:type="dxa"/>
        <w:right w:w="108" w:type="dxa"/>
      </w:tblCellMar>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BangDanhsach5TiNhn5">
    <w:name w:val="Bảng Danh sách 5 Tối Nhấn 5"/>
    <w:basedOn w:val="TableNormal"/>
    <w:uiPriority w:val="50"/>
    <w:pPr>
      <w:spacing w:after="0" w:line="240" w:lineRule="auto"/>
    </w:pPr>
    <w:rPr>
      <w:color w:val="FFFFFF" w:themeColor="background1"/>
    </w:rPr>
    <w:tblPr>
      <w:tblStyleRowBandSize w:val="1"/>
      <w:tblStyleColBandSize w:val="1"/>
      <w:tblInd w:w="0" w:type="dxa"/>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CellMar>
        <w:top w:w="0" w:type="dxa"/>
        <w:left w:w="108" w:type="dxa"/>
        <w:bottom w:w="0" w:type="dxa"/>
        <w:right w:w="108" w:type="dxa"/>
      </w:tblCellMar>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BangDanhsach5TiNhn6">
    <w:name w:val="Bảng Danh sách 5 Tối Nhấn 6"/>
    <w:basedOn w:val="TableNormal"/>
    <w:uiPriority w:val="50"/>
    <w:pPr>
      <w:spacing w:after="0" w:line="240" w:lineRule="auto"/>
    </w:pPr>
    <w:rPr>
      <w:color w:val="FFFFFF" w:themeColor="background1"/>
    </w:rPr>
    <w:tblPr>
      <w:tblStyleRowBandSize w:val="1"/>
      <w:tblStyleColBandSize w:val="1"/>
      <w:tblInd w:w="0" w:type="dxa"/>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CellMar>
        <w:top w:w="0" w:type="dxa"/>
        <w:left w:w="108" w:type="dxa"/>
        <w:bottom w:w="0" w:type="dxa"/>
        <w:right w:w="108" w:type="dxa"/>
      </w:tblCellMar>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BangDanhsach6Mausc">
    <w:name w:val="Bảng Danh sách 6 Màu sắc"/>
    <w:basedOn w:val="TableNormal"/>
    <w:uiPriority w:val="51"/>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ngDanhsach6MauscNhn1">
    <w:name w:val="Bảng Danh sách 6 Màu sắc Nhấn 1"/>
    <w:basedOn w:val="TableNormal"/>
    <w:uiPriority w:val="51"/>
    <w:pPr>
      <w:spacing w:after="0" w:line="240" w:lineRule="auto"/>
    </w:pPr>
    <w:rPr>
      <w:color w:val="B35E06" w:themeColor="accent1" w:themeShade="BF"/>
    </w:rPr>
    <w:tblPr>
      <w:tblStyleRowBandSize w:val="1"/>
      <w:tblStyleColBandSize w:val="1"/>
      <w:tblInd w:w="0" w:type="dxa"/>
      <w:tblBorders>
        <w:top w:val="single" w:sz="4" w:space="0" w:color="F07F09" w:themeColor="accent1"/>
        <w:bottom w:val="single" w:sz="4" w:space="0" w:color="F07F09" w:themeColor="accent1"/>
      </w:tblBorders>
      <w:tblCellMar>
        <w:top w:w="0" w:type="dxa"/>
        <w:left w:w="108" w:type="dxa"/>
        <w:bottom w:w="0" w:type="dxa"/>
        <w:right w:w="108" w:type="dxa"/>
      </w:tblCellMar>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BangDanhsach6MauscNhn2">
    <w:name w:val="Bảng Danh sách 6 Màu sắc Nhấn 2"/>
    <w:basedOn w:val="TableNormal"/>
    <w:uiPriority w:val="51"/>
    <w:pPr>
      <w:spacing w:after="0" w:line="240" w:lineRule="auto"/>
    </w:pPr>
    <w:rPr>
      <w:color w:val="761E28" w:themeColor="accent2" w:themeShade="BF"/>
    </w:rPr>
    <w:tblPr>
      <w:tblStyleRowBandSize w:val="1"/>
      <w:tblStyleColBandSize w:val="1"/>
      <w:tblInd w:w="0" w:type="dxa"/>
      <w:tblBorders>
        <w:top w:val="single" w:sz="4" w:space="0" w:color="9F2936" w:themeColor="accent2"/>
        <w:bottom w:val="single" w:sz="4" w:space="0" w:color="9F2936" w:themeColor="accent2"/>
      </w:tblBorders>
      <w:tblCellMar>
        <w:top w:w="0" w:type="dxa"/>
        <w:left w:w="108" w:type="dxa"/>
        <w:bottom w:w="0" w:type="dxa"/>
        <w:right w:w="108" w:type="dxa"/>
      </w:tblCellMar>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BangDanhsach6MauscNhn3">
    <w:name w:val="Bảng Danh sách 6 Màu sắc Nhấn 3"/>
    <w:basedOn w:val="TableNormal"/>
    <w:uiPriority w:val="51"/>
    <w:pPr>
      <w:spacing w:after="0" w:line="240" w:lineRule="auto"/>
    </w:pPr>
    <w:rPr>
      <w:color w:val="14415C" w:themeColor="accent3" w:themeShade="BF"/>
    </w:rPr>
    <w:tblPr>
      <w:tblStyleRowBandSize w:val="1"/>
      <w:tblStyleColBandSize w:val="1"/>
      <w:tblInd w:w="0" w:type="dxa"/>
      <w:tblBorders>
        <w:top w:val="single" w:sz="4" w:space="0" w:color="1B587C" w:themeColor="accent3"/>
        <w:bottom w:val="single" w:sz="4" w:space="0" w:color="1B587C" w:themeColor="accent3"/>
      </w:tblBorders>
      <w:tblCellMar>
        <w:top w:w="0" w:type="dxa"/>
        <w:left w:w="108" w:type="dxa"/>
        <w:bottom w:w="0" w:type="dxa"/>
        <w:right w:w="108" w:type="dxa"/>
      </w:tblCellMar>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BangDanhsach6MauscNhn4">
    <w:name w:val="Bảng Danh sách 6 Màu sắc Nhấn 4"/>
    <w:basedOn w:val="TableNormal"/>
    <w:uiPriority w:val="51"/>
    <w:pPr>
      <w:spacing w:after="0" w:line="240" w:lineRule="auto"/>
    </w:pPr>
    <w:rPr>
      <w:color w:val="3A6331" w:themeColor="accent4" w:themeShade="BF"/>
    </w:rPr>
    <w:tblPr>
      <w:tblStyleRowBandSize w:val="1"/>
      <w:tblStyleColBandSize w:val="1"/>
      <w:tblInd w:w="0" w:type="dxa"/>
      <w:tblBorders>
        <w:top w:val="single" w:sz="4" w:space="0" w:color="4E8542" w:themeColor="accent4"/>
        <w:bottom w:val="single" w:sz="4" w:space="0" w:color="4E8542" w:themeColor="accent4"/>
      </w:tblBorders>
      <w:tblCellMar>
        <w:top w:w="0" w:type="dxa"/>
        <w:left w:w="108" w:type="dxa"/>
        <w:bottom w:w="0" w:type="dxa"/>
        <w:right w:w="108" w:type="dxa"/>
      </w:tblCellMar>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BangDanhsach6MauscNhn5">
    <w:name w:val="Bảng Danh sách 6 Màu sắc Nhấn 5"/>
    <w:basedOn w:val="TableNormal"/>
    <w:uiPriority w:val="51"/>
    <w:pPr>
      <w:spacing w:after="0" w:line="240" w:lineRule="auto"/>
    </w:pPr>
    <w:rPr>
      <w:color w:val="473659" w:themeColor="accent5" w:themeShade="BF"/>
    </w:rPr>
    <w:tblPr>
      <w:tblStyleRowBandSize w:val="1"/>
      <w:tblStyleColBandSize w:val="1"/>
      <w:tblInd w:w="0" w:type="dxa"/>
      <w:tblBorders>
        <w:top w:val="single" w:sz="4" w:space="0" w:color="604878" w:themeColor="accent5"/>
        <w:bottom w:val="single" w:sz="4" w:space="0" w:color="604878" w:themeColor="accent5"/>
      </w:tblBorders>
      <w:tblCellMar>
        <w:top w:w="0" w:type="dxa"/>
        <w:left w:w="108" w:type="dxa"/>
        <w:bottom w:w="0" w:type="dxa"/>
        <w:right w:w="108" w:type="dxa"/>
      </w:tblCellMar>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BangDanhsach6MauscNhn6">
    <w:name w:val="Bảng Danh sách 6 Màu sắc Nhấn 6"/>
    <w:basedOn w:val="TableNormal"/>
    <w:uiPriority w:val="51"/>
    <w:pPr>
      <w:spacing w:after="0" w:line="240" w:lineRule="auto"/>
    </w:pPr>
    <w:rPr>
      <w:color w:val="997339" w:themeColor="accent6" w:themeShade="BF"/>
    </w:rPr>
    <w:tblPr>
      <w:tblStyleRowBandSize w:val="1"/>
      <w:tblStyleColBandSize w:val="1"/>
      <w:tblInd w:w="0" w:type="dxa"/>
      <w:tblBorders>
        <w:top w:val="single" w:sz="4" w:space="0" w:color="C19859" w:themeColor="accent6"/>
        <w:bottom w:val="single" w:sz="4" w:space="0" w:color="C19859" w:themeColor="accent6"/>
      </w:tblBorders>
      <w:tblCellMar>
        <w:top w:w="0" w:type="dxa"/>
        <w:left w:w="108" w:type="dxa"/>
        <w:bottom w:w="0" w:type="dxa"/>
        <w:right w:w="108" w:type="dxa"/>
      </w:tblCellMar>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BangDanhsach7Mausc">
    <w:name w:val="Bảng Danh sách 7 Màu sắc"/>
    <w:basedOn w:val="TableNormal"/>
    <w:uiPriority w:val="5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ngDanhsach7MauscNhn1">
    <w:name w:val="Bảng Danh sách 7 Màu sắc Nhấn 1"/>
    <w:basedOn w:val="TableNormal"/>
    <w:uiPriority w:val="52"/>
    <w:pPr>
      <w:spacing w:after="0" w:line="240" w:lineRule="auto"/>
    </w:pPr>
    <w:rPr>
      <w:color w:val="B35E06"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ngDanhsach7MauscNhn2">
    <w:name w:val="Bảng Danh sách 7 Màu sắc Nhấn 2"/>
    <w:basedOn w:val="TableNormal"/>
    <w:uiPriority w:val="52"/>
    <w:pPr>
      <w:spacing w:after="0" w:line="240" w:lineRule="auto"/>
    </w:pPr>
    <w:rPr>
      <w:color w:val="761E28"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ngDanhsach7MauscNhn3">
    <w:name w:val="Bảng Danh sách 7 Màu sắc Nhấn 3"/>
    <w:basedOn w:val="TableNormal"/>
    <w:uiPriority w:val="52"/>
    <w:pPr>
      <w:spacing w:after="0" w:line="240" w:lineRule="auto"/>
    </w:pPr>
    <w:rPr>
      <w:color w:val="14415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ngDanhsach7MauscNhn4">
    <w:name w:val="Bảng Danh sách 7 Màu sắc Nhấn 4"/>
    <w:basedOn w:val="TableNormal"/>
    <w:uiPriority w:val="52"/>
    <w:pPr>
      <w:spacing w:after="0" w:line="240" w:lineRule="auto"/>
    </w:pPr>
    <w:rPr>
      <w:color w:val="3A6331"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ngDanhsach7MauscNhn5">
    <w:name w:val="Bảng Danh sách 7 Màu sắc Nhấn 5"/>
    <w:basedOn w:val="TableNormal"/>
    <w:uiPriority w:val="52"/>
    <w:pPr>
      <w:spacing w:after="0" w:line="240" w:lineRule="auto"/>
    </w:pPr>
    <w:rPr>
      <w:color w:val="473659"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ngDanhsach7MauscNhn6">
    <w:name w:val="Bảng Danh sách 7 Màu sắc Nhấn 6"/>
    <w:basedOn w:val="TableNormal"/>
    <w:uiPriority w:val="52"/>
    <w:pPr>
      <w:spacing w:after="0" w:line="240" w:lineRule="auto"/>
    </w:pPr>
    <w:rPr>
      <w:color w:val="997339"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table" w:styleId="MediumGrid1">
    <w:name w:val="Medium Grid 1"/>
    <w:basedOn w:val="TableNormal"/>
    <w:uiPriority w:val="67"/>
    <w:semiHidden/>
    <w:unhideWhenUse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LiVa1-Nhn11">
    <w:name w:val="Lưới Vừa 1 - Nhấn 11"/>
    <w:basedOn w:val="TableNormal"/>
    <w:uiPriority w:val="67"/>
    <w:semiHidden/>
    <w:unhideWhenUsed/>
    <w:pPr>
      <w:spacing w:after="0" w:line="240" w:lineRule="auto"/>
    </w:pPr>
    <w:tblPr>
      <w:tblStyleRowBandSize w:val="1"/>
      <w:tblStyleColBandSize w:val="1"/>
      <w:tblInd w:w="0" w:type="dxa"/>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CellMar>
        <w:top w:w="0" w:type="dxa"/>
        <w:left w:w="108" w:type="dxa"/>
        <w:bottom w:w="0" w:type="dxa"/>
        <w:right w:w="108" w:type="dxa"/>
      </w:tblCellMar>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customStyle="1" w:styleId="LiVa1-Nhn110">
    <w:name w:val="Lưới Vừa 1 - Nhấn 110"/>
    <w:basedOn w:val="TableNormal"/>
    <w:uiPriority w:val="67"/>
    <w:semiHidden/>
    <w:unhideWhenUsed/>
    <w:pPr>
      <w:spacing w:after="0" w:line="240" w:lineRule="auto"/>
    </w:pPr>
    <w:tblPr>
      <w:tblStyleRowBandSize w:val="1"/>
      <w:tblStyleColBandSize w:val="1"/>
      <w:tblInd w:w="0" w:type="dxa"/>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CellMar>
        <w:top w:w="0" w:type="dxa"/>
        <w:left w:w="108" w:type="dxa"/>
        <w:bottom w:w="0" w:type="dxa"/>
        <w:right w:w="108" w:type="dxa"/>
      </w:tblCellMar>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customStyle="1" w:styleId="LiVa1-Nhn111">
    <w:name w:val="Lưới Vừa 1 - Nhấn 111"/>
    <w:basedOn w:val="TableNormal"/>
    <w:uiPriority w:val="67"/>
    <w:semiHidden/>
    <w:unhideWhenUsed/>
    <w:pPr>
      <w:spacing w:after="0" w:line="240" w:lineRule="auto"/>
    </w:pPr>
    <w:tblPr>
      <w:tblStyleRowBandSize w:val="1"/>
      <w:tblStyleColBandSize w:val="1"/>
      <w:tblInd w:w="0" w:type="dxa"/>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CellMar>
        <w:top w:w="0" w:type="dxa"/>
        <w:left w:w="108" w:type="dxa"/>
        <w:bottom w:w="0" w:type="dxa"/>
        <w:right w:w="108" w:type="dxa"/>
      </w:tblCellMar>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customStyle="1" w:styleId="LiVa1-Nhn112">
    <w:name w:val="Lưới Vừa 1 - Nhấn 112"/>
    <w:basedOn w:val="TableNormal"/>
    <w:uiPriority w:val="67"/>
    <w:semiHidden/>
    <w:unhideWhenUsed/>
    <w:pPr>
      <w:spacing w:after="0" w:line="240" w:lineRule="auto"/>
    </w:pPr>
    <w:tblPr>
      <w:tblStyleRowBandSize w:val="1"/>
      <w:tblStyleColBandSize w:val="1"/>
      <w:tblInd w:w="0" w:type="dxa"/>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CellMar>
        <w:top w:w="0" w:type="dxa"/>
        <w:left w:w="108" w:type="dxa"/>
        <w:bottom w:w="0" w:type="dxa"/>
        <w:right w:w="108" w:type="dxa"/>
      </w:tblCellMar>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customStyle="1" w:styleId="LiVa1-Nhn113">
    <w:name w:val="Lưới Vừa 1 - Nhấn 113"/>
    <w:basedOn w:val="TableNormal"/>
    <w:uiPriority w:val="67"/>
    <w:semiHidden/>
    <w:unhideWhenUsed/>
    <w:pPr>
      <w:spacing w:after="0" w:line="240" w:lineRule="auto"/>
    </w:pPr>
    <w:tblPr>
      <w:tblStyleRowBandSize w:val="1"/>
      <w:tblStyleColBandSize w:val="1"/>
      <w:tblInd w:w="0" w:type="dxa"/>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CellMar>
        <w:top w:w="0" w:type="dxa"/>
        <w:left w:w="108" w:type="dxa"/>
        <w:bottom w:w="0" w:type="dxa"/>
        <w:right w:w="108" w:type="dxa"/>
      </w:tblCellMar>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customStyle="1" w:styleId="LiVa1-Nhn114">
    <w:name w:val="Lưới Vừa 1 - Nhấn 114"/>
    <w:basedOn w:val="TableNormal"/>
    <w:uiPriority w:val="67"/>
    <w:semiHidden/>
    <w:unhideWhenUsed/>
    <w:pPr>
      <w:spacing w:after="0" w:line="240" w:lineRule="auto"/>
    </w:pPr>
    <w:tblPr>
      <w:tblStyleRowBandSize w:val="1"/>
      <w:tblStyleColBandSize w:val="1"/>
      <w:tblInd w:w="0" w:type="dxa"/>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CellMar>
        <w:top w:w="0" w:type="dxa"/>
        <w:left w:w="108" w:type="dxa"/>
        <w:bottom w:w="0" w:type="dxa"/>
        <w:right w:w="108" w:type="dxa"/>
      </w:tblCellMar>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Va2-Nhn11">
    <w:name w:val="Lưới Vừa 2 - Nhấn 11"/>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CellMar>
        <w:top w:w="0" w:type="dxa"/>
        <w:left w:w="108" w:type="dxa"/>
        <w:bottom w:w="0" w:type="dxa"/>
        <w:right w:w="108" w:type="dxa"/>
      </w:tblCellMar>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customStyle="1" w:styleId="LiVa2Nhn2">
    <w:name w:val="Lưới Vừa 2 Nhấn 2"/>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CellMar>
        <w:top w:w="0" w:type="dxa"/>
        <w:left w:w="108" w:type="dxa"/>
        <w:bottom w:w="0" w:type="dxa"/>
        <w:right w:w="108" w:type="dxa"/>
      </w:tblCellMar>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customStyle="1" w:styleId="LiVa2Nhn3">
    <w:name w:val="Lưới Vừa 2 Nhấn 3"/>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CellMar>
        <w:top w:w="0" w:type="dxa"/>
        <w:left w:w="108" w:type="dxa"/>
        <w:bottom w:w="0" w:type="dxa"/>
        <w:right w:w="108" w:type="dxa"/>
      </w:tblCellMar>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customStyle="1" w:styleId="LiVa2Nhn4">
    <w:name w:val="Lưới Vừa 2 Nhấn 4"/>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CellMar>
        <w:top w:w="0" w:type="dxa"/>
        <w:left w:w="108" w:type="dxa"/>
        <w:bottom w:w="0" w:type="dxa"/>
        <w:right w:w="108" w:type="dxa"/>
      </w:tblCellMar>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customStyle="1" w:styleId="LiVa2Nhn5">
    <w:name w:val="Lưới Vừa 2 Nhấn 5"/>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CellMar>
        <w:top w:w="0" w:type="dxa"/>
        <w:left w:w="108" w:type="dxa"/>
        <w:bottom w:w="0" w:type="dxa"/>
        <w:right w:w="108" w:type="dxa"/>
      </w:tblCellMar>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customStyle="1" w:styleId="LiVa2Nhn6">
    <w:name w:val="Lưới Vừa 2 Nhấn 6"/>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CellMar>
        <w:top w:w="0" w:type="dxa"/>
        <w:left w:w="108" w:type="dxa"/>
        <w:bottom w:w="0" w:type="dxa"/>
        <w:right w:w="108" w:type="dxa"/>
      </w:tblCellMar>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LiVa3-Nhn11">
    <w:name w:val="Lưới Vừa 3 - Nhấn 11"/>
    <w:basedOn w:val="TableNormal"/>
    <w:uiPriority w:val="69"/>
    <w:semiHidden/>
    <w:unhideWhenUse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customStyle="1" w:styleId="LiVa3Nhn2">
    <w:name w:val="Lưới Vừa 3 Nhấn 2"/>
    <w:basedOn w:val="TableNormal"/>
    <w:uiPriority w:val="69"/>
    <w:semiHidden/>
    <w:unhideWhenUse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customStyle="1" w:styleId="LiVa3Nhn3">
    <w:name w:val="Lưới Vừa 3 Nhấn 3"/>
    <w:basedOn w:val="TableNormal"/>
    <w:uiPriority w:val="69"/>
    <w:semiHidden/>
    <w:unhideWhenUse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customStyle="1" w:styleId="LiVa3Nhn4">
    <w:name w:val="Lưới Vừa 3 Nhấn 4"/>
    <w:basedOn w:val="TableNormal"/>
    <w:uiPriority w:val="69"/>
    <w:semiHidden/>
    <w:unhideWhenUse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customStyle="1" w:styleId="LiVa3Nhn5">
    <w:name w:val="Lưới Vừa 3 Nhấn 5"/>
    <w:basedOn w:val="TableNormal"/>
    <w:uiPriority w:val="69"/>
    <w:semiHidden/>
    <w:unhideWhenUse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customStyle="1" w:styleId="LiVa3Nhn6">
    <w:name w:val="Lưới Vừa 3 Nhấn 6"/>
    <w:basedOn w:val="TableNormal"/>
    <w:uiPriority w:val="69"/>
    <w:semiHidden/>
    <w:unhideWhenUse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DanhschVa1Nhn1">
    <w:name w:val="Danh sách Vừa 1 Nhấn 1"/>
    <w:basedOn w:val="TableNormal"/>
    <w:uiPriority w:val="65"/>
    <w:semiHidden/>
    <w:unhideWhenUsed/>
    <w:pPr>
      <w:spacing w:after="0" w:line="240" w:lineRule="auto"/>
    </w:pPr>
    <w:rPr>
      <w:color w:val="000000" w:themeColor="text1"/>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customStyle="1" w:styleId="DanhschVa1Nhn2">
    <w:name w:val="Danh sách Vừa 1 Nhấn 2"/>
    <w:basedOn w:val="TableNormal"/>
    <w:uiPriority w:val="65"/>
    <w:semiHidden/>
    <w:unhideWhenUsed/>
    <w:pPr>
      <w:spacing w:after="0" w:line="240" w:lineRule="auto"/>
    </w:pPr>
    <w:rPr>
      <w:color w:val="000000" w:themeColor="text1"/>
    </w:rPr>
    <w:tblPr>
      <w:tblStyleRowBandSize w:val="1"/>
      <w:tblStyleColBandSize w:val="1"/>
      <w:tblInd w:w="0" w:type="dxa"/>
      <w:tblBorders>
        <w:top w:val="single" w:sz="8" w:space="0" w:color="9F2936" w:themeColor="accent2"/>
        <w:bottom w:val="single" w:sz="8" w:space="0" w:color="9F293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customStyle="1" w:styleId="DanhschVa1Nhn3">
    <w:name w:val="Danh sách Vừa 1 Nhấn 3"/>
    <w:basedOn w:val="TableNormal"/>
    <w:uiPriority w:val="65"/>
    <w:semiHidden/>
    <w:unhideWhenUsed/>
    <w:pPr>
      <w:spacing w:after="0" w:line="240" w:lineRule="auto"/>
    </w:pPr>
    <w:rPr>
      <w:color w:val="000000" w:themeColor="text1"/>
    </w:rPr>
    <w:tblPr>
      <w:tblStyleRowBandSize w:val="1"/>
      <w:tblStyleColBandSize w:val="1"/>
      <w:tblInd w:w="0" w:type="dxa"/>
      <w:tblBorders>
        <w:top w:val="single" w:sz="8" w:space="0" w:color="1B587C" w:themeColor="accent3"/>
        <w:bottom w:val="single" w:sz="8" w:space="0" w:color="1B587C"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customStyle="1" w:styleId="DanhschVa1Nhn4">
    <w:name w:val="Danh sách Vừa 1 Nhấn 4"/>
    <w:basedOn w:val="TableNormal"/>
    <w:uiPriority w:val="65"/>
    <w:semiHidden/>
    <w:unhideWhenUsed/>
    <w:pPr>
      <w:spacing w:after="0" w:line="240" w:lineRule="auto"/>
    </w:pPr>
    <w:rPr>
      <w:color w:val="000000" w:themeColor="text1"/>
    </w:rPr>
    <w:tblPr>
      <w:tblStyleRowBandSize w:val="1"/>
      <w:tblStyleColBandSize w:val="1"/>
      <w:tblInd w:w="0" w:type="dxa"/>
      <w:tblBorders>
        <w:top w:val="single" w:sz="8" w:space="0" w:color="4E8542" w:themeColor="accent4"/>
        <w:bottom w:val="single" w:sz="8" w:space="0" w:color="4E854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customStyle="1" w:styleId="DanhschVa1Nhn5">
    <w:name w:val="Danh sách Vừa 1 Nhấn 5"/>
    <w:basedOn w:val="TableNormal"/>
    <w:uiPriority w:val="65"/>
    <w:semiHidden/>
    <w:unhideWhenUsed/>
    <w:pPr>
      <w:spacing w:after="0" w:line="240" w:lineRule="auto"/>
    </w:pPr>
    <w:rPr>
      <w:color w:val="000000" w:themeColor="text1"/>
    </w:rPr>
    <w:tblPr>
      <w:tblStyleRowBandSize w:val="1"/>
      <w:tblStyleColBandSize w:val="1"/>
      <w:tblInd w:w="0" w:type="dxa"/>
      <w:tblBorders>
        <w:top w:val="single" w:sz="8" w:space="0" w:color="604878" w:themeColor="accent5"/>
        <w:bottom w:val="single" w:sz="8" w:space="0" w:color="604878"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customStyle="1" w:styleId="DanhschVa1Nhn6">
    <w:name w:val="Danh sách Vừa 1 Nhấn 6"/>
    <w:basedOn w:val="TableNormal"/>
    <w:uiPriority w:val="65"/>
    <w:semiHidden/>
    <w:unhideWhenUsed/>
    <w:pPr>
      <w:spacing w:after="0" w:line="240" w:lineRule="auto"/>
    </w:pPr>
    <w:rPr>
      <w:color w:val="000000" w:themeColor="text1"/>
    </w:rPr>
    <w:tblPr>
      <w:tblStyleRowBandSize w:val="1"/>
      <w:tblStyleColBandSize w:val="1"/>
      <w:tblInd w:w="0" w:type="dxa"/>
      <w:tblBorders>
        <w:top w:val="single" w:sz="8" w:space="0" w:color="C19859" w:themeColor="accent6"/>
        <w:bottom w:val="single" w:sz="8" w:space="0" w:color="C19859"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DanhschVa2Nhn1">
    <w:name w:val="Danh sách Vừa 2 Nhấn 1"/>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single" w:sz="8" w:space="0" w:color="F07F0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DanhschVa2Nhn2">
    <w:name w:val="Danh sách Vừa 2 Nhấn 2"/>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F2936" w:themeColor="accent2"/>
        <w:left w:val="single" w:sz="8" w:space="0" w:color="9F2936" w:themeColor="accent2"/>
        <w:bottom w:val="single" w:sz="8" w:space="0" w:color="9F2936" w:themeColor="accent2"/>
        <w:right w:val="single" w:sz="8" w:space="0" w:color="9F293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single" w:sz="8" w:space="0" w:color="9F293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DanhschVa2Nhn3">
    <w:name w:val="Danh sách Vừa 2 Nhấn 3"/>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B587C" w:themeColor="accent3"/>
        <w:left w:val="single" w:sz="8" w:space="0" w:color="1B587C" w:themeColor="accent3"/>
        <w:bottom w:val="single" w:sz="8" w:space="0" w:color="1B587C" w:themeColor="accent3"/>
        <w:right w:val="single" w:sz="8" w:space="0" w:color="1B587C"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single" w:sz="8" w:space="0" w:color="1B587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DanhschVa2Nhn4">
    <w:name w:val="Danh sách Vừa 2 Nhấn 4"/>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E8542" w:themeColor="accent4"/>
        <w:left w:val="single" w:sz="8" w:space="0" w:color="4E8542" w:themeColor="accent4"/>
        <w:bottom w:val="single" w:sz="8" w:space="0" w:color="4E8542" w:themeColor="accent4"/>
        <w:right w:val="single" w:sz="8" w:space="0" w:color="4E854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single" w:sz="8" w:space="0" w:color="4E854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DanhschVa2Nhn5">
    <w:name w:val="Danh sách Vừa 2 Nhấn 5"/>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single" w:sz="8" w:space="0" w:color="60487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DanhschVa2Nhn6">
    <w:name w:val="Danh sách Vừa 2 Nhấn 6"/>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nnVa1Nhn1">
    <w:name w:val="Tô nền Vừa 1 Nhấn 1"/>
    <w:basedOn w:val="TableNormal"/>
    <w:uiPriority w:val="63"/>
    <w:semiHidden/>
    <w:unhideWhenUsed/>
    <w:pPr>
      <w:spacing w:after="0" w:line="240" w:lineRule="auto"/>
    </w:pPr>
    <w:tblPr>
      <w:tblStyleRowBandSize w:val="1"/>
      <w:tblStyleColBandSize w:val="1"/>
      <w:tblInd w:w="0" w:type="dxa"/>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customStyle="1" w:styleId="TnnVa1Nhn2">
    <w:name w:val="Tô nền Vừa 1 Nhấn 2"/>
    <w:basedOn w:val="TableNormal"/>
    <w:uiPriority w:val="63"/>
    <w:semiHidden/>
    <w:unhideWhenUsed/>
    <w:pPr>
      <w:spacing w:after="0" w:line="240" w:lineRule="auto"/>
    </w:pPr>
    <w:tblPr>
      <w:tblStyleRowBandSize w:val="1"/>
      <w:tblStyleColBandSize w:val="1"/>
      <w:tblInd w:w="0" w:type="dxa"/>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customStyle="1" w:styleId="TnnVa1Nhn3">
    <w:name w:val="Tô nền Vừa 1 Nhấn 3"/>
    <w:basedOn w:val="TableNormal"/>
    <w:uiPriority w:val="63"/>
    <w:semiHidden/>
    <w:unhideWhenUsed/>
    <w:pPr>
      <w:spacing w:after="0" w:line="240" w:lineRule="auto"/>
    </w:pPr>
    <w:tblPr>
      <w:tblStyleRowBandSize w:val="1"/>
      <w:tblStyleColBandSize w:val="1"/>
      <w:tblInd w:w="0" w:type="dxa"/>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customStyle="1" w:styleId="TnnVa1Nhn4">
    <w:name w:val="Tô nền Vừa 1 Nhấn 4"/>
    <w:basedOn w:val="TableNormal"/>
    <w:uiPriority w:val="63"/>
    <w:semiHidden/>
    <w:unhideWhenUsed/>
    <w:pPr>
      <w:spacing w:after="0" w:line="240" w:lineRule="auto"/>
    </w:pPr>
    <w:tblPr>
      <w:tblStyleRowBandSize w:val="1"/>
      <w:tblStyleColBandSize w:val="1"/>
      <w:tblInd w:w="0" w:type="dxa"/>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customStyle="1" w:styleId="TnnVa1Nhn5">
    <w:name w:val="Tô nền Vừa 1 Nhấn 5"/>
    <w:basedOn w:val="TableNormal"/>
    <w:uiPriority w:val="63"/>
    <w:semiHidden/>
    <w:unhideWhenUsed/>
    <w:pPr>
      <w:spacing w:after="0" w:line="240" w:lineRule="auto"/>
    </w:pPr>
    <w:tblPr>
      <w:tblStyleRowBandSize w:val="1"/>
      <w:tblStyleColBandSize w:val="1"/>
      <w:tblInd w:w="0" w:type="dxa"/>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customStyle="1" w:styleId="TnnVa1Nhn6">
    <w:name w:val="Tô nền Vừa 1 Nhấn 6"/>
    <w:basedOn w:val="TableNormal"/>
    <w:uiPriority w:val="63"/>
    <w:semiHidden/>
    <w:unhideWhenUsed/>
    <w:pPr>
      <w:spacing w:after="0" w:line="240" w:lineRule="auto"/>
    </w:pPr>
    <w:tblPr>
      <w:tblStyleRowBandSize w:val="1"/>
      <w:tblStyleColBandSize w:val="1"/>
      <w:tblInd w:w="0" w:type="dxa"/>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nnVa2Nhn1">
    <w:name w:val="Tô nền Vừa 2 Nhấn 1"/>
    <w:basedOn w:val="TableNormal"/>
    <w:uiPriority w:val="64"/>
    <w:semiHidden/>
    <w:unhideWhenUs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nnVa2Nhn2">
    <w:name w:val="Tô nền Vừa 2 Nhấn 2"/>
    <w:basedOn w:val="TableNormal"/>
    <w:uiPriority w:val="64"/>
    <w:semiHidden/>
    <w:unhideWhenUs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nnVa2Nhn3">
    <w:name w:val="Tô nền Vừa 2 Nhấn 3"/>
    <w:basedOn w:val="TableNormal"/>
    <w:uiPriority w:val="64"/>
    <w:semiHidden/>
    <w:unhideWhenUs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nnVa2Nhn4">
    <w:name w:val="Tô nền Vừa 2 Nhấn 4"/>
    <w:basedOn w:val="TableNormal"/>
    <w:uiPriority w:val="64"/>
    <w:semiHidden/>
    <w:unhideWhenUs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nnVa2Nhn5">
    <w:name w:val="Tô nền Vừa 2 Nhấn 5"/>
    <w:basedOn w:val="TableNormal"/>
    <w:uiPriority w:val="64"/>
    <w:semiHidden/>
    <w:unhideWhenUs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nnVa2Nhn6">
    <w:name w:val="Tô nền Vừa 2 Nhấn 6"/>
    <w:basedOn w:val="TableNormal"/>
    <w:uiPriority w:val="64"/>
    <w:semiHidden/>
    <w:unhideWhenUs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iuTh">
    <w:name w:val="Tiêu đề Thư"/>
    <w:basedOn w:val="Normal"/>
    <w:link w:val="KytTiuTh"/>
    <w:uiPriority w:val="99"/>
    <w:semiHidden/>
    <w:unhideWhenUsed/>
    <w:pPr>
      <w:spacing w:after="0" w:line="240" w:lineRule="auto"/>
      <w:ind w:left="1080" w:hanging="1080"/>
    </w:pPr>
    <w:rPr>
      <w:rFonts w:asciiTheme="majorHAnsi" w:eastAsiaTheme="majorEastAsia" w:hAnsiTheme="majorHAnsi" w:cstheme="majorBidi"/>
      <w:sz w:val="24"/>
      <w:szCs w:val="24"/>
    </w:rPr>
  </w:style>
  <w:style w:type="character" w:customStyle="1" w:styleId="KytTiuTh">
    <w:name w:val="Ký tự Tiêu đề Thư"/>
    <w:basedOn w:val="DefaultParagraphFont"/>
    <w:link w:val="TiuTh"/>
    <w:uiPriority w:val="99"/>
    <w:semiHidden/>
    <w:rPr>
      <w:rFonts w:asciiTheme="majorHAnsi" w:eastAsiaTheme="majorEastAsia" w:hAnsiTheme="majorHAnsi" w:cstheme="majorBidi"/>
      <w:sz w:val="24"/>
      <w:szCs w:val="24"/>
    </w:rPr>
  </w:style>
  <w:style w:type="paragraph" w:customStyle="1" w:styleId="ChunWeb">
    <w:name w:val="Chuẩn (Web)"/>
    <w:basedOn w:val="Normal"/>
    <w:uiPriority w:val="99"/>
    <w:semiHidden/>
    <w:unhideWhenUsed/>
    <w:rPr>
      <w:rFonts w:cs="Times New Roman"/>
      <w:sz w:val="24"/>
      <w:szCs w:val="24"/>
    </w:rPr>
  </w:style>
  <w:style w:type="paragraph" w:customStyle="1" w:styleId="ThutlChun">
    <w:name w:val="Thụt lề Chuẩn"/>
    <w:basedOn w:val="Normal"/>
    <w:uiPriority w:val="99"/>
    <w:semiHidden/>
    <w:unhideWhenUsed/>
    <w:pPr>
      <w:ind w:left="720"/>
    </w:pPr>
  </w:style>
  <w:style w:type="paragraph" w:customStyle="1" w:styleId="uGhichu">
    <w:name w:val="Đầu đề Ghi chú"/>
    <w:basedOn w:val="Normal"/>
    <w:next w:val="Normal"/>
    <w:link w:val="KytuGhichu"/>
    <w:uiPriority w:val="99"/>
    <w:semiHidden/>
    <w:unhideWhenUsed/>
    <w:pPr>
      <w:spacing w:after="0" w:line="240" w:lineRule="auto"/>
    </w:pPr>
  </w:style>
  <w:style w:type="character" w:customStyle="1" w:styleId="KytuGhichu">
    <w:name w:val="Ký tự Đầu đề Ghi chú"/>
    <w:basedOn w:val="DefaultParagraphFont"/>
    <w:link w:val="uGhichu"/>
    <w:uiPriority w:val="99"/>
    <w:semiHidden/>
  </w:style>
  <w:style w:type="character" w:customStyle="1" w:styleId="strang">
    <w:name w:val="số trang"/>
    <w:basedOn w:val="DefaultParagraphFont"/>
    <w:uiPriority w:val="99"/>
    <w:semiHidden/>
    <w:unhideWhenUsed/>
  </w:style>
  <w:style w:type="character" w:styleId="PlaceholderText">
    <w:name w:val="Placeholder Text"/>
    <w:basedOn w:val="DefaultParagraphFont"/>
    <w:uiPriority w:val="99"/>
    <w:semiHidden/>
    <w:rPr>
      <w:color w:val="808080"/>
    </w:rPr>
  </w:style>
  <w:style w:type="table" w:styleId="PlainTable1">
    <w:name w:val="Plain Table 1"/>
    <w:basedOn w:val="TableNormal"/>
    <w:uiPriority w:val="4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BangThun2">
    <w:name w:val="Bảng Thuần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BangThun3">
    <w:name w:val="Bảng Thuần 3"/>
    <w:basedOn w:val="TableNormal"/>
    <w:uiPriority w:val="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BangThun4">
    <w:name w:val="Bảng Thuần 4"/>
    <w:basedOn w:val="TableNormal"/>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BangThun5">
    <w:name w:val="Bảng Thuần 5"/>
    <w:basedOn w:val="TableNormal"/>
    <w:uiPriority w:val="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after="0" w:line="240" w:lineRule="auto"/>
    </w:pPr>
    <w:rPr>
      <w:rFonts w:ascii="Consolas" w:hAnsi="Consolas" w:cs="Consolas"/>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table" w:customStyle="1" w:styleId="Bang3DHiung1">
    <w:name w:val="Bảng 3D Hiệu ứng 1"/>
    <w:basedOn w:val="TableNormal"/>
    <w:uiPriority w:val="99"/>
    <w:semiHidden/>
    <w:unhideWhenUse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Bang3DHiung2">
    <w:name w:val="Bảng 3D Hiệu ứng 2"/>
    <w:basedOn w:val="TableNormal"/>
    <w:uiPriority w:val="99"/>
    <w:semiHidden/>
    <w:unhideWhenUse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Bang3DHiung3">
    <w:name w:val="Bảng 3D Hiệu ứng 3"/>
    <w:basedOn w:val="TableNormal"/>
    <w:uiPriority w:val="99"/>
    <w:semiHidden/>
    <w:unhideWhenUse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BangCin1">
    <w:name w:val="Bảng Cổ điển 1"/>
    <w:basedOn w:val="TableNormal"/>
    <w:uiPriority w:val="99"/>
    <w:semiHidden/>
    <w:unhideWhenUse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BangCin2">
    <w:name w:val="Bảng Cổ điển 2"/>
    <w:basedOn w:val="TableNormal"/>
    <w:uiPriority w:val="99"/>
    <w:semiHidden/>
    <w:unhideWhenUse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BangCin3">
    <w:name w:val="Bảng Cổ điển 3"/>
    <w:basedOn w:val="TableNormal"/>
    <w:uiPriority w:val="99"/>
    <w:semiHidden/>
    <w:unhideWhenUse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BangCin4">
    <w:name w:val="Bảng Cổ điển 4"/>
    <w:basedOn w:val="TableNormal"/>
    <w:uiPriority w:val="99"/>
    <w:semiHidden/>
    <w:unhideWhenUse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BangMausc1">
    <w:name w:val="Bảng Màu sắc 1"/>
    <w:basedOn w:val="TableNormal"/>
    <w:uiPriority w:val="99"/>
    <w:semiHidden/>
    <w:unhideWhenUse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BangMausc2">
    <w:name w:val="Bảng Màu sắc 2"/>
    <w:basedOn w:val="TableNormal"/>
    <w:uiPriority w:val="99"/>
    <w:semiHidden/>
    <w:unhideWhenUse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BangMausc3">
    <w:name w:val="Bảng Màu sắc 3"/>
    <w:basedOn w:val="TableNormal"/>
    <w:uiPriority w:val="99"/>
    <w:semiHidden/>
    <w:unhideWhenUse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BangMausc10">
    <w:name w:val="Bảng Màu sắc 10"/>
    <w:basedOn w:val="TableNormal"/>
    <w:uiPriority w:val="99"/>
    <w:semiHidden/>
    <w:unhideWhenUse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tBang2">
    <w:name w:val="Cột Bảng 2"/>
    <w:basedOn w:val="TableNormal"/>
    <w:uiPriority w:val="99"/>
    <w:semiHidden/>
    <w:unhideWhenUse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tBang3">
    <w:name w:val="Cột Bảng 3"/>
    <w:basedOn w:val="TableNormal"/>
    <w:uiPriority w:val="99"/>
    <w:semiHidden/>
    <w:unhideWhenUse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CtBang4">
    <w:name w:val="Cột Bảng 4"/>
    <w:basedOn w:val="TableNormal"/>
    <w:uiPriority w:val="99"/>
    <w:semiHidden/>
    <w:unhideWhenUse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CtBang5">
    <w:name w:val="Cột Bảng 5"/>
    <w:basedOn w:val="TableNormal"/>
    <w:uiPriority w:val="99"/>
    <w:semiHidden/>
    <w:unhideWhenUse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Bangngai">
    <w:name w:val="Bảng Đương đại"/>
    <w:basedOn w:val="TableNormal"/>
    <w:uiPriority w:val="99"/>
    <w:semiHidden/>
    <w:unhideWhenUse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Bang1">
    <w:name w:val="Lưới Bảng 1"/>
    <w:basedOn w:val="TableNormal"/>
    <w:uiPriority w:val="99"/>
    <w:semiHidden/>
    <w:unhideWhenUse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LiBang2">
    <w:name w:val="Lưới Bảng 2"/>
    <w:basedOn w:val="TableNormal"/>
    <w:uiPriority w:val="99"/>
    <w:semiHidden/>
    <w:unhideWhenUse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Bang3">
    <w:name w:val="Lưới Bảng 3"/>
    <w:basedOn w:val="TableNormal"/>
    <w:uiPriority w:val="99"/>
    <w:semiHidden/>
    <w:unhideWhenUse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Bang4">
    <w:name w:val="Lưới Bảng 4"/>
    <w:basedOn w:val="TableNormal"/>
    <w:uiPriority w:val="99"/>
    <w:semiHidden/>
    <w:unhideWhenUse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LiBang5">
    <w:name w:val="Lưới Bảng 5"/>
    <w:basedOn w:val="TableNormal"/>
    <w:uiPriority w:val="99"/>
    <w:semiHidden/>
    <w:unhideWhenUse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LiBang6">
    <w:name w:val="Lưới Bảng 6"/>
    <w:basedOn w:val="TableNormal"/>
    <w:uiPriority w:val="99"/>
    <w:semiHidden/>
    <w:unhideWhenUse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LiBang7">
    <w:name w:val="Lưới Bảng 7"/>
    <w:basedOn w:val="TableNormal"/>
    <w:uiPriority w:val="99"/>
    <w:semiHidden/>
    <w:unhideWhenUse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LiBang8">
    <w:name w:val="Lưới Bảng 8"/>
    <w:basedOn w:val="TableNormal"/>
    <w:uiPriority w:val="99"/>
    <w:semiHidden/>
    <w:unhideWhenUse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BangLiSang">
    <w:name w:val="Bảng Lưới Sáng"/>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DanhsachBang1">
    <w:name w:val="Danh sách Bảng 1"/>
    <w:basedOn w:val="TableNormal"/>
    <w:uiPriority w:val="99"/>
    <w:semiHidden/>
    <w:unhideWhenUse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DanhsachBang2">
    <w:name w:val="Danh sách Bảng 2"/>
    <w:basedOn w:val="TableNormal"/>
    <w:uiPriority w:val="99"/>
    <w:semiHidden/>
    <w:unhideWhenUse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DanhsachBang3">
    <w:name w:val="Danh sách Bảng 3"/>
    <w:basedOn w:val="TableNormal"/>
    <w:uiPriority w:val="99"/>
    <w:semiHidden/>
    <w:unhideWhenUse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DanhsachBang4">
    <w:name w:val="Danh sách Bảng 4"/>
    <w:basedOn w:val="TableNormal"/>
    <w:uiPriority w:val="99"/>
    <w:semiHidden/>
    <w:unhideWhenUse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DanhsachBang5">
    <w:name w:val="Danh sách Bảng 5"/>
    <w:basedOn w:val="TableNormal"/>
    <w:uiPriority w:val="99"/>
    <w:semiHidden/>
    <w:unhideWhenUse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DanhsachBang6">
    <w:name w:val="Danh sách Bảng 6"/>
    <w:basedOn w:val="TableNormal"/>
    <w:uiPriority w:val="99"/>
    <w:semiHidden/>
    <w:unhideWhenUse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DanhsachBang7">
    <w:name w:val="Danh sách Bảng 7"/>
    <w:basedOn w:val="TableNormal"/>
    <w:uiPriority w:val="99"/>
    <w:semiHidden/>
    <w:unhideWhenUse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DanhsachBang8">
    <w:name w:val="Danh sách Bảng 8"/>
    <w:basedOn w:val="TableNormal"/>
    <w:uiPriority w:val="99"/>
    <w:semiHidden/>
    <w:unhideWhenUse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danhmuccnc">
    <w:name w:val="danh mục căn cứ"/>
    <w:basedOn w:val="Normal"/>
    <w:next w:val="Normal"/>
    <w:uiPriority w:val="99"/>
    <w:semiHidden/>
    <w:unhideWhenUsed/>
    <w:pPr>
      <w:spacing w:after="0"/>
      <w:ind w:left="220" w:hanging="220"/>
    </w:pPr>
  </w:style>
  <w:style w:type="paragraph" w:customStyle="1" w:styleId="bangsliu">
    <w:name w:val="bảng số liệu"/>
    <w:basedOn w:val="Normal"/>
    <w:next w:val="Normal"/>
    <w:uiPriority w:val="99"/>
    <w:semiHidden/>
    <w:unhideWhenUsed/>
    <w:pPr>
      <w:spacing w:after="0"/>
    </w:pPr>
  </w:style>
  <w:style w:type="table" w:styleId="TableProfessional">
    <w:name w:val="Table Professional"/>
    <w:basedOn w:val="TableNormal"/>
    <w:uiPriority w:val="99"/>
    <w:semiHidden/>
    <w:unhideWhenUse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Bangngian1">
    <w:name w:val="Bảng Đơn giản 1"/>
    <w:basedOn w:val="TableNormal"/>
    <w:uiPriority w:val="99"/>
    <w:semiHidden/>
    <w:unhideWhenUse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Bangngian2">
    <w:name w:val="Bảng Đơn giản 2"/>
    <w:basedOn w:val="TableNormal"/>
    <w:uiPriority w:val="99"/>
    <w:semiHidden/>
    <w:unhideWhenUse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Bangngian3">
    <w:name w:val="Bảng Đơn giản 3"/>
    <w:basedOn w:val="TableNormal"/>
    <w:uiPriority w:val="99"/>
    <w:semiHidden/>
    <w:unhideWhenUse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angTinht1">
    <w:name w:val="Bảng Tinh tế 1"/>
    <w:basedOn w:val="TableNormal"/>
    <w:uiPriority w:val="99"/>
    <w:semiHidden/>
    <w:unhideWhenUse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BangTinht2">
    <w:name w:val="Bảng Tinh tế  2"/>
    <w:basedOn w:val="TableNormal"/>
    <w:uiPriority w:val="99"/>
    <w:semiHidden/>
    <w:unhideWhenUse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huBang">
    <w:name w:val="Chủ đề Bảng"/>
    <w:basedOn w:val="TableNormal"/>
    <w:uiPriority w:val="99"/>
    <w:semiHidden/>
    <w:unhideWhenUs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angWeb1">
    <w:name w:val="Bảng Web 1"/>
    <w:basedOn w:val="TableNormal"/>
    <w:uiPriority w:val="99"/>
    <w:semiHidden/>
    <w:unhideWhenUse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BangWeb2">
    <w:name w:val="Bảng Web 2"/>
    <w:basedOn w:val="TableNormal"/>
    <w:uiPriority w:val="99"/>
    <w:semiHidden/>
    <w:unhideWhenUse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BangWeb3">
    <w:name w:val="Bảng Web 3"/>
    <w:basedOn w:val="TableNormal"/>
    <w:uiPriority w:val="99"/>
    <w:semiHidden/>
    <w:unhideWhenUse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ubangcnc">
    <w:name w:val="tiêu đề bảng căn cứ"/>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customStyle="1" w:styleId="mucluc1">
    <w:name w:val="mục lục 1"/>
    <w:basedOn w:val="Normal"/>
    <w:next w:val="Normal"/>
    <w:autoRedefine/>
    <w:uiPriority w:val="39"/>
    <w:semiHidden/>
    <w:unhideWhenUsed/>
    <w:pPr>
      <w:spacing w:after="100"/>
    </w:pPr>
  </w:style>
  <w:style w:type="paragraph" w:customStyle="1" w:styleId="mucluc2">
    <w:name w:val="mục lục 2"/>
    <w:basedOn w:val="Normal"/>
    <w:next w:val="Normal"/>
    <w:autoRedefine/>
    <w:uiPriority w:val="39"/>
    <w:semiHidden/>
    <w:unhideWhenUsed/>
    <w:pPr>
      <w:spacing w:after="100"/>
      <w:ind w:left="220"/>
    </w:pPr>
  </w:style>
  <w:style w:type="paragraph" w:customStyle="1" w:styleId="mucluc3">
    <w:name w:val="mục lục 3"/>
    <w:basedOn w:val="Normal"/>
    <w:next w:val="Normal"/>
    <w:autoRedefine/>
    <w:uiPriority w:val="39"/>
    <w:semiHidden/>
    <w:unhideWhenUsed/>
    <w:pPr>
      <w:spacing w:after="100"/>
      <w:ind w:left="440"/>
    </w:pPr>
  </w:style>
  <w:style w:type="paragraph" w:customStyle="1" w:styleId="mucluc4">
    <w:name w:val="mục lục 4"/>
    <w:basedOn w:val="Normal"/>
    <w:next w:val="Normal"/>
    <w:autoRedefine/>
    <w:uiPriority w:val="39"/>
    <w:semiHidden/>
    <w:unhideWhenUsed/>
    <w:pPr>
      <w:spacing w:after="100"/>
      <w:ind w:left="660"/>
    </w:pPr>
  </w:style>
  <w:style w:type="paragraph" w:customStyle="1" w:styleId="mucluc5">
    <w:name w:val="mục lục 5"/>
    <w:basedOn w:val="Normal"/>
    <w:next w:val="Normal"/>
    <w:autoRedefine/>
    <w:uiPriority w:val="39"/>
    <w:semiHidden/>
    <w:unhideWhenUsed/>
    <w:pPr>
      <w:spacing w:after="100"/>
      <w:ind w:left="880"/>
    </w:pPr>
  </w:style>
  <w:style w:type="paragraph" w:customStyle="1" w:styleId="mucluc6">
    <w:name w:val="mục lục 6"/>
    <w:basedOn w:val="Normal"/>
    <w:next w:val="Normal"/>
    <w:autoRedefine/>
    <w:uiPriority w:val="39"/>
    <w:semiHidden/>
    <w:unhideWhenUsed/>
    <w:pPr>
      <w:spacing w:after="100"/>
      <w:ind w:left="1100"/>
    </w:pPr>
  </w:style>
  <w:style w:type="paragraph" w:customStyle="1" w:styleId="mucluc7">
    <w:name w:val="mục lục 7"/>
    <w:basedOn w:val="Normal"/>
    <w:next w:val="Normal"/>
    <w:autoRedefine/>
    <w:uiPriority w:val="39"/>
    <w:semiHidden/>
    <w:unhideWhenUsed/>
    <w:pPr>
      <w:spacing w:after="100"/>
      <w:ind w:left="1320"/>
    </w:pPr>
  </w:style>
  <w:style w:type="paragraph" w:customStyle="1" w:styleId="mucluc8">
    <w:name w:val="mục lục 8"/>
    <w:basedOn w:val="Normal"/>
    <w:next w:val="Normal"/>
    <w:autoRedefine/>
    <w:uiPriority w:val="39"/>
    <w:semiHidden/>
    <w:unhideWhenUsed/>
    <w:pPr>
      <w:spacing w:after="100"/>
      <w:ind w:left="1540"/>
    </w:pPr>
  </w:style>
  <w:style w:type="paragraph" w:customStyle="1" w:styleId="mucluc9">
    <w:name w:val="mục lục 9"/>
    <w:basedOn w:val="Normal"/>
    <w:next w:val="Normal"/>
    <w:autoRedefine/>
    <w:uiPriority w:val="39"/>
    <w:semiHidden/>
    <w:unhideWhenUsed/>
    <w:pPr>
      <w:spacing w:after="100"/>
      <w:ind w:left="1760"/>
    </w:pPr>
  </w:style>
  <w:style w:type="paragraph" w:styleId="NoSpacing">
    <w:name w:val="No Spacing"/>
    <w:uiPriority w:val="1"/>
    <w:qFormat/>
    <w:rsid w:val="0026783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E12E09"/>
    <w:rPr>
      <w:rFonts w:ascii="Times New Roman" w:eastAsiaTheme="majorEastAsia" w:hAnsi="Times New Roman" w:cstheme="majorBidi"/>
      <w:color w:val="000000"/>
      <w:sz w:val="32"/>
      <w:szCs w:val="32"/>
    </w:rPr>
  </w:style>
  <w:style w:type="character" w:customStyle="1" w:styleId="Heading2Char">
    <w:name w:val="Heading 2 Char"/>
    <w:basedOn w:val="DefaultParagraphFont"/>
    <w:link w:val="Heading2"/>
    <w:uiPriority w:val="9"/>
    <w:rsid w:val="00E12E09"/>
    <w:rPr>
      <w:rFonts w:ascii="Times New Roman" w:eastAsiaTheme="majorEastAsia" w:hAnsi="Times New Roman" w:cstheme="majorBidi"/>
      <w:color w:val="000000"/>
      <w:sz w:val="26"/>
      <w:szCs w:val="26"/>
    </w:rPr>
  </w:style>
  <w:style w:type="character" w:styleId="IntenseEmphasis">
    <w:name w:val="Intense Emphasis"/>
    <w:basedOn w:val="DefaultParagraphFont"/>
    <w:uiPriority w:val="21"/>
    <w:qFormat/>
    <w:rsid w:val="00267833"/>
    <w:rPr>
      <w:rFonts w:ascii="Times New Roman" w:hAnsi="Times New Roman"/>
      <w:i/>
      <w:iCs/>
      <w:color w:val="000000"/>
    </w:rPr>
  </w:style>
  <w:style w:type="paragraph" w:customStyle="1" w:styleId="DeAnHeader3">
    <w:name w:val="DeAnHeader3"/>
    <w:basedOn w:val="Normal"/>
    <w:rsid w:val="0043105A"/>
    <w:pPr>
      <w:suppressAutoHyphens/>
      <w:spacing w:after="0" w:line="360" w:lineRule="auto"/>
      <w:ind w:left="360" w:hanging="360"/>
    </w:pPr>
    <w:rPr>
      <w:rFonts w:eastAsia="PMingLiU" w:cs="Times New Roman"/>
      <w:sz w:val="28"/>
      <w:szCs w:val="20"/>
      <w:lang w:eastAsia="ar-SA"/>
    </w:rPr>
  </w:style>
  <w:style w:type="paragraph" w:styleId="Caption">
    <w:name w:val="caption"/>
    <w:basedOn w:val="Normal"/>
    <w:qFormat/>
    <w:rsid w:val="0043105A"/>
    <w:pPr>
      <w:suppressLineNumbers/>
      <w:suppressAutoHyphens/>
      <w:spacing w:before="120" w:after="120" w:line="240" w:lineRule="auto"/>
    </w:pPr>
    <w:rPr>
      <w:rFonts w:ascii="VNI-Times" w:eastAsia="Times New Roman" w:hAnsi="VNI-Times" w:cs="Tahoma"/>
      <w:i/>
      <w:iCs/>
      <w:sz w:val="24"/>
      <w:szCs w:val="24"/>
      <w:lang w:eastAsia="ar-SA"/>
    </w:rPr>
  </w:style>
  <w:style w:type="paragraph" w:customStyle="1" w:styleId="DeAnHeader1">
    <w:name w:val="DeAnHeader1"/>
    <w:basedOn w:val="Normal"/>
    <w:rsid w:val="0043105A"/>
    <w:pPr>
      <w:suppressAutoHyphens/>
      <w:spacing w:before="60" w:after="60" w:line="240" w:lineRule="auto"/>
      <w:ind w:left="360" w:hanging="360"/>
    </w:pPr>
    <w:rPr>
      <w:rFonts w:eastAsia="PMingLiU" w:cs="Times New Roman"/>
      <w:b/>
      <w:sz w:val="28"/>
      <w:szCs w:val="20"/>
      <w:lang w:eastAsia="ar-SA"/>
    </w:rPr>
  </w:style>
  <w:style w:type="character" w:customStyle="1" w:styleId="text-base">
    <w:name w:val="text-base"/>
    <w:basedOn w:val="DefaultParagraphFont"/>
    <w:rsid w:val="000C5255"/>
  </w:style>
  <w:style w:type="character" w:customStyle="1" w:styleId="sbody-italic">
    <w:name w:val="sbody-italic"/>
    <w:basedOn w:val="DefaultParagraphFont"/>
    <w:rsid w:val="000C5255"/>
  </w:style>
  <w:style w:type="character" w:styleId="Hyperlink">
    <w:name w:val="Hyperlink"/>
    <w:basedOn w:val="DefaultParagraphFont"/>
    <w:uiPriority w:val="99"/>
    <w:semiHidden/>
    <w:unhideWhenUsed/>
    <w:rsid w:val="000C5255"/>
    <w:rPr>
      <w:color w:val="0000FF"/>
      <w:u w:val="single"/>
    </w:rPr>
  </w:style>
  <w:style w:type="character" w:customStyle="1" w:styleId="Heading3Char">
    <w:name w:val="Heading 3 Char"/>
    <w:basedOn w:val="DefaultParagraphFont"/>
    <w:link w:val="Heading3"/>
    <w:uiPriority w:val="9"/>
    <w:semiHidden/>
    <w:rsid w:val="008E61E7"/>
    <w:rPr>
      <w:rFonts w:asciiTheme="majorHAnsi" w:eastAsiaTheme="majorEastAsia" w:hAnsiTheme="majorHAnsi" w:cstheme="majorBidi"/>
      <w:color w:val="773F04" w:themeColor="accent1" w:themeShade="7F"/>
      <w:sz w:val="24"/>
      <w:szCs w:val="24"/>
    </w:rPr>
  </w:style>
  <w:style w:type="character" w:customStyle="1" w:styleId="Heading4Char">
    <w:name w:val="Heading 4 Char"/>
    <w:basedOn w:val="DefaultParagraphFont"/>
    <w:link w:val="Heading4"/>
    <w:uiPriority w:val="9"/>
    <w:semiHidden/>
    <w:rsid w:val="008E61E7"/>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semiHidden/>
    <w:rsid w:val="008E61E7"/>
    <w:rPr>
      <w:rFonts w:asciiTheme="majorHAnsi" w:eastAsiaTheme="majorEastAsia" w:hAnsiTheme="majorHAnsi" w:cstheme="majorBidi"/>
      <w:color w:val="B35E06" w:themeColor="accent1" w:themeShade="BF"/>
    </w:rPr>
  </w:style>
  <w:style w:type="character" w:customStyle="1" w:styleId="Heading6Char">
    <w:name w:val="Heading 6 Char"/>
    <w:basedOn w:val="DefaultParagraphFont"/>
    <w:link w:val="Heading6"/>
    <w:uiPriority w:val="9"/>
    <w:semiHidden/>
    <w:rsid w:val="008E61E7"/>
    <w:rPr>
      <w:rFonts w:asciiTheme="majorHAnsi" w:eastAsiaTheme="majorEastAsia" w:hAnsiTheme="majorHAnsi" w:cstheme="majorBidi"/>
      <w:color w:val="773F04" w:themeColor="accent1" w:themeShade="7F"/>
    </w:rPr>
  </w:style>
  <w:style w:type="character" w:customStyle="1" w:styleId="Heading7Char">
    <w:name w:val="Heading 7 Char"/>
    <w:basedOn w:val="DefaultParagraphFont"/>
    <w:link w:val="Heading7"/>
    <w:uiPriority w:val="9"/>
    <w:semiHidden/>
    <w:rsid w:val="008E61E7"/>
    <w:rPr>
      <w:rFonts w:asciiTheme="majorHAnsi" w:eastAsiaTheme="majorEastAsia" w:hAnsiTheme="majorHAnsi" w:cstheme="majorBidi"/>
      <w:i/>
      <w:iCs/>
      <w:color w:val="773F04" w:themeColor="accent1" w:themeShade="7F"/>
    </w:rPr>
  </w:style>
  <w:style w:type="character" w:customStyle="1" w:styleId="Heading8Char">
    <w:name w:val="Heading 8 Char"/>
    <w:basedOn w:val="DefaultParagraphFont"/>
    <w:link w:val="Heading8"/>
    <w:uiPriority w:val="9"/>
    <w:semiHidden/>
    <w:rsid w:val="008E61E7"/>
    <w:rPr>
      <w:rFonts w:asciiTheme="majorHAnsi" w:eastAsiaTheme="majorEastAsia" w:hAnsiTheme="majorHAnsi" w:cstheme="majorBidi"/>
      <w:color w:val="272727" w:themeColor="text1" w:themeTint="D8"/>
    </w:rPr>
  </w:style>
  <w:style w:type="character" w:customStyle="1" w:styleId="Heading9Char">
    <w:name w:val="Heading 9 Char"/>
    <w:basedOn w:val="DefaultParagraphFont"/>
    <w:link w:val="Heading9"/>
    <w:uiPriority w:val="9"/>
    <w:semiHidden/>
    <w:rsid w:val="008E61E7"/>
    <w:rPr>
      <w:rFonts w:asciiTheme="majorHAnsi" w:eastAsiaTheme="majorEastAsia" w:hAnsiTheme="majorHAnsi" w:cstheme="majorBidi"/>
      <w:i/>
      <w:iCs/>
      <w:color w:val="272727" w:themeColor="text1" w:themeTint="D8"/>
    </w:rPr>
  </w:style>
  <w:style w:type="paragraph" w:styleId="Header">
    <w:name w:val="header"/>
    <w:basedOn w:val="Normal"/>
    <w:link w:val="HeaderChar"/>
    <w:uiPriority w:val="99"/>
    <w:unhideWhenUsed/>
    <w:rsid w:val="008E6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1E7"/>
    <w:rPr>
      <w:rFonts w:ascii="Times New Roman" w:hAnsi="Times New Roman"/>
    </w:rPr>
  </w:style>
  <w:style w:type="paragraph" w:styleId="Footer">
    <w:name w:val="footer"/>
    <w:basedOn w:val="Normal"/>
    <w:link w:val="FooterChar"/>
    <w:uiPriority w:val="99"/>
    <w:unhideWhenUsed/>
    <w:rsid w:val="008E6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1E7"/>
    <w:rPr>
      <w:rFonts w:ascii="Times New Roman" w:hAnsi="Times New Roman"/>
    </w:rPr>
  </w:style>
  <w:style w:type="paragraph" w:styleId="ListParagraph">
    <w:name w:val="List Paragraph"/>
    <w:basedOn w:val="Normal"/>
    <w:uiPriority w:val="34"/>
    <w:qFormat/>
    <w:rsid w:val="008E6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54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10</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cp:lastModifiedBy>Windows User</cp:lastModifiedBy>
  <cp:revision>23</cp:revision>
  <dcterms:created xsi:type="dcterms:W3CDTF">2018-07-09T07:05:00Z</dcterms:created>
  <dcterms:modified xsi:type="dcterms:W3CDTF">2018-07-10T05:13:00Z</dcterms:modified>
  <cp:version/>
</cp:coreProperties>
</file>